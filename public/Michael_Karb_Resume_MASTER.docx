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4CEEEEB8" w14:paraId="0D2A548D" wp14:textId="77777777">
      <w:pPr>
        <w:pStyle w:val="Title"/>
        <w:spacing w:after="0" w:afterAutospacing="off"/>
        <w:rPr>
          <w:sz w:val="48"/>
          <w:szCs w:val="48"/>
        </w:rPr>
      </w:pPr>
      <w:r w:rsidRPr="4CEEEEB8" w:rsidR="5FF49A86">
        <w:rPr>
          <w:sz w:val="48"/>
          <w:szCs w:val="48"/>
        </w:rPr>
        <w:t>Michael Karb</w:t>
      </w:r>
    </w:p>
    <w:p xmlns:wp14="http://schemas.microsoft.com/office/word/2010/wordml" w:rsidP="4CEEEEB8" w14:paraId="355D9177" wp14:textId="77777777">
      <w:pPr>
        <w:spacing w:after="120" w:afterAutospacing="off"/>
        <w:rPr>
          <w:sz w:val="20"/>
          <w:szCs w:val="20"/>
        </w:rPr>
      </w:pPr>
      <w:r w:rsidRPr="4CEEEEB8" w:rsidR="5FF49A86">
        <w:rPr>
          <w:sz w:val="20"/>
          <w:szCs w:val="20"/>
        </w:rPr>
        <w:t>Cary, NC | (847) 418-1041 | mdk804@gmail.com</w:t>
      </w:r>
    </w:p>
    <w:p w:rsidR="4E56AA9E" w:rsidP="4CEEEEB8" w:rsidRDefault="4E56AA9E" w14:paraId="6DB480EF" w14:textId="2B57C0B2">
      <w:pPr>
        <w:spacing w:after="120" w:afterAutospacing="off"/>
        <w:rPr>
          <w:sz w:val="20"/>
          <w:szCs w:val="20"/>
        </w:rPr>
      </w:pPr>
      <w:r w:rsidRPr="4CEEEEB8" w:rsidR="4E56AA9E">
        <w:rPr>
          <w:b w:val="1"/>
          <w:bCs w:val="1"/>
          <w:sz w:val="20"/>
          <w:szCs w:val="20"/>
        </w:rPr>
        <w:t>Portfolio</w:t>
      </w:r>
      <w:r w:rsidRPr="4CEEEEB8" w:rsidR="4E56AA9E">
        <w:rPr>
          <w:sz w:val="20"/>
          <w:szCs w:val="20"/>
        </w:rPr>
        <w:t>: https://mdk8414.github.io/michael-karb-portfolio</w:t>
      </w:r>
    </w:p>
    <w:p xmlns:wp14="http://schemas.microsoft.com/office/word/2010/wordml" w:rsidP="4CEEEEB8" w14:paraId="16AF1F72" wp14:textId="536B544B">
      <w:pPr>
        <w:spacing w:after="120" w:afterAutospacing="off"/>
        <w:rPr>
          <w:sz w:val="20"/>
          <w:szCs w:val="20"/>
        </w:rPr>
      </w:pPr>
      <w:r w:rsidRPr="4CEEEEB8" w:rsidR="5FF49A86">
        <w:rPr>
          <w:b w:val="1"/>
          <w:bCs w:val="1"/>
          <w:sz w:val="20"/>
          <w:szCs w:val="20"/>
        </w:rPr>
        <w:t>LinkedIn</w:t>
      </w:r>
      <w:r w:rsidRPr="4CEEEEB8" w:rsidR="5FF49A86">
        <w:rPr>
          <w:sz w:val="20"/>
          <w:szCs w:val="20"/>
        </w:rPr>
        <w:t xml:space="preserve">: </w:t>
      </w:r>
      <w:hyperlink r:id="R8b5641d23fb448e7">
        <w:r w:rsidRPr="4CEEEEB8" w:rsidR="06B192E6">
          <w:rPr>
            <w:rStyle w:val="Hyperlink"/>
            <w:sz w:val="20"/>
            <w:szCs w:val="20"/>
          </w:rPr>
          <w:t>https://linkedin.com/in/michael-karb-a27631162</w:t>
        </w:r>
      </w:hyperlink>
    </w:p>
    <w:p w:rsidR="49FAFD78" w:rsidP="4CEEEEB8" w:rsidRDefault="49FAFD78" w14:paraId="0CAC5323" w14:textId="730BAF9B">
      <w:pPr>
        <w:spacing w:after="120" w:afterAutospacing="off"/>
        <w:rPr>
          <w:b w:val="1"/>
          <w:bCs w:val="1"/>
          <w:sz w:val="20"/>
          <w:szCs w:val="20"/>
        </w:rPr>
      </w:pPr>
      <w:r w:rsidRPr="4CEEEEB8" w:rsidR="49FAFD78">
        <w:rPr>
          <w:b w:val="1"/>
          <w:bCs w:val="1"/>
          <w:sz w:val="20"/>
          <w:szCs w:val="20"/>
        </w:rPr>
        <w:t xml:space="preserve">GitHub: </w:t>
      </w:r>
      <w:r w:rsidRPr="4CEEEEB8" w:rsidR="7CCDAC03">
        <w:rPr>
          <w:b w:val="0"/>
          <w:bCs w:val="0"/>
          <w:sz w:val="20"/>
          <w:szCs w:val="20"/>
        </w:rPr>
        <w:t>https://github.com/mdk8414</w:t>
      </w:r>
    </w:p>
    <w:p xmlns:wp14="http://schemas.microsoft.com/office/word/2010/wordml" w:rsidP="4CEEEEB8" w14:paraId="513C4D1D" wp14:textId="77777777">
      <w:pPr>
        <w:pStyle w:val="Heading1"/>
        <w:spacing w:before="200" w:beforeAutospacing="off"/>
        <w:rPr>
          <w:sz w:val="26"/>
          <w:szCs w:val="26"/>
        </w:rPr>
      </w:pPr>
      <w:r w:rsidRPr="4CEEEEB8" w:rsidR="5FF49A86">
        <w:rPr>
          <w:sz w:val="26"/>
          <w:szCs w:val="26"/>
        </w:rPr>
        <w:t>Professional Summary</w:t>
      </w:r>
    </w:p>
    <w:p w:rsidR="6133AAE8" w:rsidP="4CEEEEB8" w:rsidRDefault="6133AAE8" w14:paraId="5624E968" w14:textId="65AB90E8">
      <w:pPr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Software Engineer with a </w:t>
      </w:r>
      <w:bookmarkStart w:name="_Int_S36amYTV" w:id="955808888"/>
      <w:r w:rsidRPr="4CEEEEB8" w:rsidR="3BED4739">
        <w:rPr>
          <w:rFonts w:ascii="Cambria" w:hAnsi="Cambria" w:eastAsia="Cambria" w:cs="Cambria"/>
          <w:noProof w:val="0"/>
          <w:sz w:val="20"/>
          <w:szCs w:val="20"/>
          <w:lang w:val="en-US"/>
        </w:rPr>
        <w:t>Master’s</w:t>
      </w:r>
      <w:r w:rsidRPr="4CEEEEB8" w:rsidR="6E4491F2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in CS</w:t>
      </w:r>
      <w:r w:rsidRPr="4CEEEEB8" w:rsidR="3BED4739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bookmarkEnd w:id="955808888"/>
      <w:r w:rsidRPr="4CEEEEB8" w:rsidR="3BED4739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from the University of Illinois Urbana-Champaign and </w:t>
      </w:r>
      <w:r w:rsidRPr="4CEEEEB8" w:rsidR="068598E6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a 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proven 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>track record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of leading high-impact initiatives at IBM</w:t>
      </w:r>
      <w:r w:rsidRPr="4CEEEEB8" w:rsidR="3601A4CE">
        <w:rPr>
          <w:rFonts w:ascii="Cambria" w:hAnsi="Cambria" w:eastAsia="Cambria" w:cs="Cambria"/>
          <w:noProof w:val="0"/>
          <w:sz w:val="20"/>
          <w:szCs w:val="20"/>
          <w:lang w:val="en-US"/>
        </w:rPr>
        <w:t>.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4CEEEEB8" w:rsidR="6048D545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Experienced in </w:t>
      </w:r>
      <w:r w:rsidRPr="4CEEEEB8" w:rsidR="19C79EA9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developing 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>high-throughput microservices</w:t>
      </w:r>
      <w:r w:rsidRPr="4CEEEEB8" w:rsidR="54C942D6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, </w:t>
      </w:r>
      <w:r w:rsidRPr="4CEEEEB8" w:rsidR="3404FB6A">
        <w:rPr>
          <w:rFonts w:ascii="Cambria" w:hAnsi="Cambria" w:eastAsia="Cambria" w:cs="Cambria"/>
          <w:noProof w:val="0"/>
          <w:sz w:val="20"/>
          <w:szCs w:val="20"/>
          <w:lang w:val="en-US"/>
        </w:rPr>
        <w:t>build</w:t>
      </w:r>
      <w:r w:rsidRPr="4CEEEEB8" w:rsidR="7AFC7673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ing 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>distributed data pipelines</w:t>
      </w:r>
      <w:r w:rsidRPr="4CEEEEB8" w:rsidR="3BC36C00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, </w:t>
      </w:r>
      <w:r w:rsidRPr="4CEEEEB8" w:rsidR="7B8F8999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architecting </w:t>
      </w:r>
      <w:r w:rsidRPr="4CEEEEB8" w:rsidR="780187D2">
        <w:rPr>
          <w:rFonts w:ascii="Cambria" w:hAnsi="Cambria" w:eastAsia="Cambria" w:cs="Cambria"/>
          <w:noProof w:val="0"/>
          <w:sz w:val="20"/>
          <w:szCs w:val="20"/>
          <w:lang w:val="en-US"/>
        </w:rPr>
        <w:t>event-driven</w:t>
      </w:r>
      <w:r w:rsidRPr="4CEEEEB8" w:rsidR="1B6303E2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backend systems, 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and </w:t>
      </w:r>
      <w:r w:rsidRPr="4CEEEEB8" w:rsidR="68A34A90">
        <w:rPr>
          <w:rFonts w:ascii="Cambria" w:hAnsi="Cambria" w:eastAsia="Cambria" w:cs="Cambria"/>
          <w:noProof w:val="0"/>
          <w:sz w:val="20"/>
          <w:szCs w:val="20"/>
          <w:lang w:val="en-US"/>
        </w:rPr>
        <w:t>optimizing</w:t>
      </w:r>
      <w:r w:rsidRPr="4CEEEEB8" w:rsidR="68A34A90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4CEEEEB8" w:rsidR="6133AAE8">
        <w:rPr>
          <w:rFonts w:ascii="Cambria" w:hAnsi="Cambria" w:eastAsia="Cambria" w:cs="Cambria"/>
          <w:noProof w:val="0"/>
          <w:sz w:val="20"/>
          <w:szCs w:val="20"/>
          <w:lang w:val="en-US"/>
        </w:rPr>
        <w:t>system performance.</w:t>
      </w:r>
    </w:p>
    <w:p xmlns:wp14="http://schemas.microsoft.com/office/word/2010/wordml" w:rsidP="4CEEEEB8" w14:paraId="6DE4543C" wp14:textId="77777777">
      <w:pPr>
        <w:pStyle w:val="Heading1"/>
        <w:spacing w:before="200" w:beforeAutospacing="off"/>
        <w:rPr>
          <w:sz w:val="26"/>
          <w:szCs w:val="26"/>
        </w:rPr>
      </w:pPr>
      <w:r w:rsidRPr="4CEEEEB8" w:rsidR="5FF49A86">
        <w:rPr>
          <w:sz w:val="26"/>
          <w:szCs w:val="26"/>
        </w:rPr>
        <w:t>Professional Experience</w:t>
      </w:r>
    </w:p>
    <w:p xmlns:wp14="http://schemas.microsoft.com/office/word/2010/wordml" w:rsidP="4CEEEEB8" w14:paraId="53C2C6D0" wp14:textId="77777777" wp14:noSpellErr="1">
      <w:pPr>
        <w:spacing w:after="0" w:afterAutospacing="off"/>
        <w:rPr>
          <w:b w:val="1"/>
          <w:bCs w:val="1"/>
          <w:sz w:val="20"/>
          <w:szCs w:val="20"/>
        </w:rPr>
      </w:pPr>
      <w:r w:rsidRPr="4CEEEEB8" w:rsidR="397BCF48">
        <w:rPr>
          <w:b w:val="1"/>
          <w:bCs w:val="1"/>
          <w:sz w:val="20"/>
          <w:szCs w:val="20"/>
        </w:rPr>
        <w:t>Software Engineer (Band 7), IBM – Research Triangle Park, NC</w:t>
      </w:r>
    </w:p>
    <w:p xmlns:wp14="http://schemas.microsoft.com/office/word/2010/wordml" w:rsidP="4CEEEEB8" w14:paraId="72D37611" wp14:textId="77777777">
      <w:pPr>
        <w:spacing w:after="120" w:afterAutospacing="off"/>
        <w:rPr>
          <w:sz w:val="20"/>
          <w:szCs w:val="20"/>
        </w:rPr>
      </w:pPr>
      <w:r w:rsidRPr="4CEEEEB8" w:rsidR="4CEEEEB8">
        <w:rPr>
          <w:sz w:val="20"/>
          <w:szCs w:val="20"/>
        </w:rPr>
        <w:t>June 2022 – Present</w:t>
      </w:r>
    </w:p>
    <w:p xmlns:wp14="http://schemas.microsoft.com/office/word/2010/wordml" w:rsidP="4CEEEEB8" w14:paraId="3C073339" wp14:textId="0EFF4281">
      <w:pPr>
        <w:pStyle w:val="ListBullet"/>
        <w:rPr>
          <w:sz w:val="20"/>
          <w:szCs w:val="20"/>
        </w:rPr>
      </w:pPr>
      <w:r w:rsidRPr="4CEEEEB8" w:rsidR="5FD45D39">
        <w:rPr>
          <w:sz w:val="20"/>
          <w:szCs w:val="20"/>
        </w:rPr>
        <w:t xml:space="preserve">Designed and led implementation of a reusable </w:t>
      </w:r>
      <w:r w:rsidRPr="4CEEEEB8" w:rsidR="5FD45D39">
        <w:rPr>
          <w:b w:val="1"/>
          <w:bCs w:val="1"/>
          <w:sz w:val="20"/>
          <w:szCs w:val="20"/>
        </w:rPr>
        <w:t>event-driven architecture</w:t>
      </w:r>
      <w:r w:rsidRPr="4CEEEEB8" w:rsidR="5FD45D39">
        <w:rPr>
          <w:sz w:val="20"/>
          <w:szCs w:val="20"/>
        </w:rPr>
        <w:t xml:space="preserve"> supporting </w:t>
      </w:r>
      <w:r w:rsidRPr="4CEEEEB8" w:rsidR="5FD45D39">
        <w:rPr>
          <w:b w:val="1"/>
          <w:bCs w:val="1"/>
          <w:sz w:val="20"/>
          <w:szCs w:val="20"/>
        </w:rPr>
        <w:t>$30B in potential revenue</w:t>
      </w:r>
      <w:r w:rsidRPr="4CEEEEB8" w:rsidR="0F74B3DC">
        <w:rPr>
          <w:b w:val="1"/>
          <w:bCs w:val="1"/>
          <w:sz w:val="20"/>
          <w:szCs w:val="20"/>
        </w:rPr>
        <w:t xml:space="preserve"> </w:t>
      </w:r>
      <w:r w:rsidRPr="4CEEEEB8" w:rsidR="0F74B3DC">
        <w:rPr>
          <w:b w:val="0"/>
          <w:bCs w:val="0"/>
          <w:sz w:val="20"/>
          <w:szCs w:val="20"/>
        </w:rPr>
        <w:t xml:space="preserve">from </w:t>
      </w:r>
      <w:r w:rsidRPr="4CEEEEB8" w:rsidR="0F74B3DC">
        <w:rPr>
          <w:b w:val="1"/>
          <w:bCs w:val="1"/>
          <w:sz w:val="20"/>
          <w:szCs w:val="20"/>
        </w:rPr>
        <w:t>enterprise-grade services</w:t>
      </w:r>
      <w:r w:rsidRPr="4CEEEEB8" w:rsidR="5FD45D39">
        <w:rPr>
          <w:b w:val="1"/>
          <w:bCs w:val="1"/>
          <w:sz w:val="20"/>
          <w:szCs w:val="20"/>
        </w:rPr>
        <w:t>.</w:t>
      </w:r>
      <w:r w:rsidRPr="4CEEEEB8" w:rsidR="60656043">
        <w:rPr>
          <w:sz w:val="20"/>
          <w:szCs w:val="20"/>
        </w:rPr>
        <w:t xml:space="preserve"> This architecture includes a network of </w:t>
      </w:r>
      <w:r w:rsidRPr="4CEEEEB8" w:rsidR="7A42C9F0">
        <w:rPr>
          <w:b w:val="1"/>
          <w:bCs w:val="1"/>
          <w:sz w:val="20"/>
          <w:szCs w:val="20"/>
        </w:rPr>
        <w:t xml:space="preserve">cloud-native </w:t>
      </w:r>
      <w:r w:rsidRPr="4CEEEEB8" w:rsidR="7AE9EAA0">
        <w:rPr>
          <w:b w:val="1"/>
          <w:bCs w:val="1"/>
          <w:sz w:val="20"/>
          <w:szCs w:val="20"/>
        </w:rPr>
        <w:t xml:space="preserve">Java </w:t>
      </w:r>
      <w:r w:rsidRPr="4CEEEEB8" w:rsidR="60656043">
        <w:rPr>
          <w:b w:val="1"/>
          <w:bCs w:val="1"/>
          <w:sz w:val="20"/>
          <w:szCs w:val="20"/>
        </w:rPr>
        <w:t>microservices</w:t>
      </w:r>
      <w:r w:rsidRPr="4CEEEEB8" w:rsidR="3818F87B">
        <w:rPr>
          <w:sz w:val="20"/>
          <w:szCs w:val="20"/>
        </w:rPr>
        <w:t xml:space="preserve"> </w:t>
      </w:r>
      <w:r w:rsidRPr="4CEEEEB8" w:rsidR="1992FD6D">
        <w:rPr>
          <w:sz w:val="20"/>
          <w:szCs w:val="20"/>
        </w:rPr>
        <w:t xml:space="preserve">using </w:t>
      </w:r>
      <w:r w:rsidRPr="4CEEEEB8" w:rsidR="071FBBF6">
        <w:rPr>
          <w:b w:val="1"/>
          <w:bCs w:val="1"/>
          <w:sz w:val="20"/>
          <w:szCs w:val="20"/>
        </w:rPr>
        <w:t xml:space="preserve">Docker </w:t>
      </w:r>
      <w:r w:rsidRPr="4CEEEEB8" w:rsidR="071FBBF6">
        <w:rPr>
          <w:b w:val="0"/>
          <w:bCs w:val="0"/>
          <w:sz w:val="20"/>
          <w:szCs w:val="20"/>
        </w:rPr>
        <w:t xml:space="preserve">and </w:t>
      </w:r>
      <w:r w:rsidRPr="4CEEEEB8" w:rsidR="1992FD6D">
        <w:rPr>
          <w:b w:val="1"/>
          <w:bCs w:val="1"/>
          <w:sz w:val="20"/>
          <w:szCs w:val="20"/>
        </w:rPr>
        <w:t>Kubernetes</w:t>
      </w:r>
      <w:r w:rsidRPr="4CEEEEB8" w:rsidR="5E50D454">
        <w:rPr>
          <w:b w:val="0"/>
          <w:bCs w:val="0"/>
          <w:sz w:val="20"/>
          <w:szCs w:val="20"/>
        </w:rPr>
        <w:t xml:space="preserve">, </w:t>
      </w:r>
      <w:r w:rsidRPr="4CEEEEB8" w:rsidR="5E50D454">
        <w:rPr>
          <w:b w:val="0"/>
          <w:bCs w:val="0"/>
          <w:sz w:val="20"/>
          <w:szCs w:val="20"/>
        </w:rPr>
        <w:t xml:space="preserve">with </w:t>
      </w:r>
      <w:r w:rsidRPr="4CEEEEB8" w:rsidR="60656043">
        <w:rPr>
          <w:b w:val="0"/>
          <w:bCs w:val="0"/>
          <w:sz w:val="20"/>
          <w:szCs w:val="20"/>
        </w:rPr>
        <w:t>event orchestration</w:t>
      </w:r>
      <w:r w:rsidRPr="4CEEEEB8" w:rsidR="60656043">
        <w:rPr>
          <w:sz w:val="20"/>
          <w:szCs w:val="20"/>
        </w:rPr>
        <w:t xml:space="preserve"> via </w:t>
      </w:r>
      <w:r w:rsidRPr="4CEEEEB8" w:rsidR="60656043">
        <w:rPr>
          <w:b w:val="1"/>
          <w:bCs w:val="1"/>
          <w:sz w:val="20"/>
          <w:szCs w:val="20"/>
        </w:rPr>
        <w:t>Apache Kafka</w:t>
      </w:r>
      <w:r w:rsidRPr="4CEEEEB8" w:rsidR="60656043">
        <w:rPr>
          <w:sz w:val="20"/>
          <w:szCs w:val="20"/>
        </w:rPr>
        <w:t>.</w:t>
      </w:r>
    </w:p>
    <w:p xmlns:wp14="http://schemas.microsoft.com/office/word/2010/wordml" w:rsidP="4CEEEEB8" w14:paraId="0F738920" wp14:textId="3A984C5D">
      <w:pPr>
        <w:pStyle w:val="ListBullet"/>
        <w:rPr>
          <w:sz w:val="20"/>
          <w:szCs w:val="20"/>
        </w:rPr>
      </w:pPr>
      <w:r w:rsidRPr="4CEEEEB8" w:rsidR="5DEE7746">
        <w:rPr>
          <w:sz w:val="20"/>
          <w:szCs w:val="20"/>
        </w:rPr>
        <w:t xml:space="preserve">Architected a </w:t>
      </w:r>
      <w:r w:rsidRPr="4CEEEEB8" w:rsidR="5DEE7746">
        <w:rPr>
          <w:b w:val="1"/>
          <w:bCs w:val="1"/>
          <w:sz w:val="20"/>
          <w:szCs w:val="20"/>
        </w:rPr>
        <w:t>dead letter queue</w:t>
      </w:r>
      <w:r w:rsidRPr="4CEEEEB8" w:rsidR="5DEE7746">
        <w:rPr>
          <w:sz w:val="20"/>
          <w:szCs w:val="20"/>
        </w:rPr>
        <w:t xml:space="preserve"> (DLQ) management system using </w:t>
      </w:r>
      <w:r w:rsidRPr="4CEEEEB8" w:rsidR="5DEE7746">
        <w:rPr>
          <w:b w:val="1"/>
          <w:bCs w:val="1"/>
          <w:sz w:val="20"/>
          <w:szCs w:val="20"/>
        </w:rPr>
        <w:t>Spring</w:t>
      </w:r>
      <w:r w:rsidRPr="4CEEEEB8" w:rsidR="0638D8F8">
        <w:rPr>
          <w:b w:val="1"/>
          <w:bCs w:val="1"/>
          <w:sz w:val="20"/>
          <w:szCs w:val="20"/>
        </w:rPr>
        <w:t xml:space="preserve"> Boot </w:t>
      </w:r>
      <w:r w:rsidRPr="4CEEEEB8" w:rsidR="0638D8F8">
        <w:rPr>
          <w:b w:val="0"/>
          <w:bCs w:val="0"/>
          <w:sz w:val="20"/>
          <w:szCs w:val="20"/>
        </w:rPr>
        <w:t>and</w:t>
      </w:r>
      <w:r w:rsidRPr="4CEEEEB8" w:rsidR="5DEE7746">
        <w:rPr>
          <w:b w:val="0"/>
          <w:bCs w:val="0"/>
          <w:sz w:val="20"/>
          <w:szCs w:val="20"/>
        </w:rPr>
        <w:t xml:space="preserve"> </w:t>
      </w:r>
      <w:r w:rsidRPr="4CEEEEB8" w:rsidR="5DEE7746">
        <w:rPr>
          <w:b w:val="1"/>
          <w:bCs w:val="1"/>
          <w:sz w:val="20"/>
          <w:szCs w:val="20"/>
        </w:rPr>
        <w:t>Kafka</w:t>
      </w:r>
      <w:r w:rsidRPr="4CEEEEB8" w:rsidR="5DEE7746">
        <w:rPr>
          <w:sz w:val="20"/>
          <w:szCs w:val="20"/>
        </w:rPr>
        <w:t xml:space="preserve">, integrated with </w:t>
      </w:r>
      <w:r w:rsidRPr="4CEEEEB8" w:rsidR="5DEE7746">
        <w:rPr>
          <w:b w:val="1"/>
          <w:bCs w:val="1"/>
          <w:sz w:val="20"/>
          <w:szCs w:val="20"/>
        </w:rPr>
        <w:t xml:space="preserve">DB2 </w:t>
      </w:r>
      <w:r w:rsidRPr="4CEEEEB8" w:rsidR="2523B312">
        <w:rPr>
          <w:b w:val="1"/>
          <w:bCs w:val="1"/>
          <w:sz w:val="20"/>
          <w:szCs w:val="20"/>
        </w:rPr>
        <w:t>SQL</w:t>
      </w:r>
      <w:r w:rsidRPr="4CEEEEB8" w:rsidR="2523B312">
        <w:rPr>
          <w:sz w:val="20"/>
          <w:szCs w:val="20"/>
        </w:rPr>
        <w:t xml:space="preserve"> </w:t>
      </w:r>
      <w:r w:rsidRPr="4CEEEEB8" w:rsidR="5DEE7746">
        <w:rPr>
          <w:sz w:val="20"/>
          <w:szCs w:val="20"/>
        </w:rPr>
        <w:t xml:space="preserve">and </w:t>
      </w:r>
      <w:r w:rsidRPr="4CEEEEB8" w:rsidR="5D830FA9">
        <w:rPr>
          <w:b w:val="1"/>
          <w:bCs w:val="1"/>
          <w:sz w:val="20"/>
          <w:szCs w:val="20"/>
        </w:rPr>
        <w:t xml:space="preserve">AWS </w:t>
      </w:r>
      <w:r w:rsidRPr="4CEEEEB8" w:rsidR="5DEE7746">
        <w:rPr>
          <w:b w:val="1"/>
          <w:bCs w:val="1"/>
          <w:sz w:val="20"/>
          <w:szCs w:val="20"/>
        </w:rPr>
        <w:t>S3</w:t>
      </w:r>
      <w:r w:rsidRPr="4CEEEEB8" w:rsidR="5DEE7746">
        <w:rPr>
          <w:b w:val="1"/>
          <w:bCs w:val="1"/>
          <w:sz w:val="20"/>
          <w:szCs w:val="20"/>
        </w:rPr>
        <w:t xml:space="preserve"> </w:t>
      </w:r>
      <w:r w:rsidRPr="4CEEEEB8" w:rsidR="214A777A">
        <w:rPr>
          <w:b w:val="1"/>
          <w:bCs w:val="1"/>
          <w:sz w:val="20"/>
          <w:szCs w:val="20"/>
        </w:rPr>
        <w:t>object storage</w:t>
      </w:r>
      <w:r w:rsidRPr="4CEEEEB8" w:rsidR="214A777A">
        <w:rPr>
          <w:sz w:val="20"/>
          <w:szCs w:val="20"/>
        </w:rPr>
        <w:t xml:space="preserve"> </w:t>
      </w:r>
      <w:r w:rsidRPr="4CEEEEB8" w:rsidR="5DEE7746">
        <w:rPr>
          <w:sz w:val="20"/>
          <w:szCs w:val="20"/>
        </w:rPr>
        <w:t>for end</w:t>
      </w:r>
      <w:r w:rsidRPr="4CEEEEB8" w:rsidR="5DEE7746">
        <w:rPr>
          <w:sz w:val="20"/>
          <w:szCs w:val="20"/>
        </w:rPr>
        <w:t>-</w:t>
      </w:r>
      <w:r w:rsidRPr="4CEEEEB8" w:rsidR="5DEE7746">
        <w:rPr>
          <w:sz w:val="20"/>
          <w:szCs w:val="20"/>
        </w:rPr>
        <w:t>to</w:t>
      </w:r>
      <w:r w:rsidRPr="4CEEEEB8" w:rsidR="5DEE7746">
        <w:rPr>
          <w:sz w:val="20"/>
          <w:szCs w:val="20"/>
        </w:rPr>
        <w:t>-</w:t>
      </w:r>
      <w:r w:rsidRPr="4CEEEEB8" w:rsidR="5DEE7746">
        <w:rPr>
          <w:sz w:val="20"/>
          <w:szCs w:val="20"/>
        </w:rPr>
        <w:t>end</w:t>
      </w:r>
      <w:r w:rsidRPr="4CEEEEB8" w:rsidR="0CC32B3B">
        <w:rPr>
          <w:sz w:val="20"/>
          <w:szCs w:val="20"/>
        </w:rPr>
        <w:t xml:space="preserve">, auditable </w:t>
      </w:r>
      <w:r w:rsidRPr="4CEEEEB8" w:rsidR="5DEE7746">
        <w:rPr>
          <w:sz w:val="20"/>
          <w:szCs w:val="20"/>
        </w:rPr>
        <w:t xml:space="preserve">event tracking. Implemented automated requeue logic, exception analysis, and </w:t>
      </w:r>
      <w:r w:rsidRPr="4CEEEEB8" w:rsidR="6102C45A">
        <w:rPr>
          <w:sz w:val="20"/>
          <w:szCs w:val="20"/>
        </w:rPr>
        <w:t xml:space="preserve">diagnostic </w:t>
      </w:r>
      <w:r w:rsidRPr="4CEEEEB8" w:rsidR="5DEE7746">
        <w:rPr>
          <w:sz w:val="20"/>
          <w:szCs w:val="20"/>
        </w:rPr>
        <w:t>reporting</w:t>
      </w:r>
      <w:r w:rsidRPr="4CEEEEB8" w:rsidR="1BCBAA12">
        <w:rPr>
          <w:sz w:val="20"/>
          <w:szCs w:val="20"/>
        </w:rPr>
        <w:t xml:space="preserve"> </w:t>
      </w:r>
      <w:r w:rsidRPr="4CEEEEB8" w:rsidR="3B6BFDCB">
        <w:rPr>
          <w:sz w:val="20"/>
          <w:szCs w:val="20"/>
        </w:rPr>
        <w:t>–</w:t>
      </w:r>
      <w:r w:rsidRPr="4CEEEEB8" w:rsidR="69861CFC">
        <w:rPr>
          <w:sz w:val="20"/>
          <w:szCs w:val="20"/>
        </w:rPr>
        <w:t xml:space="preserve"> </w:t>
      </w:r>
      <w:r w:rsidRPr="4CEEEEB8" w:rsidR="77549828">
        <w:rPr>
          <w:sz w:val="20"/>
          <w:szCs w:val="20"/>
        </w:rPr>
        <w:t>enabled by</w:t>
      </w:r>
      <w:r w:rsidRPr="4CEEEEB8" w:rsidR="69861CFC">
        <w:rPr>
          <w:sz w:val="20"/>
          <w:szCs w:val="20"/>
        </w:rPr>
        <w:t xml:space="preserve"> this </w:t>
      </w:r>
      <w:r w:rsidRPr="4CEEEEB8" w:rsidR="5D42EBF8">
        <w:rPr>
          <w:sz w:val="20"/>
          <w:szCs w:val="20"/>
        </w:rPr>
        <w:t xml:space="preserve">system </w:t>
      </w:r>
      <w:r w:rsidRPr="4CEEEEB8" w:rsidR="629C6642">
        <w:rPr>
          <w:sz w:val="20"/>
          <w:szCs w:val="20"/>
        </w:rPr>
        <w:t>–</w:t>
      </w:r>
      <w:r w:rsidRPr="4CEEEEB8" w:rsidR="5DEE7746">
        <w:rPr>
          <w:sz w:val="20"/>
          <w:szCs w:val="20"/>
        </w:rPr>
        <w:t xml:space="preserve"> </w:t>
      </w:r>
      <w:r w:rsidRPr="4CEEEEB8" w:rsidR="628D6372">
        <w:rPr>
          <w:sz w:val="20"/>
          <w:szCs w:val="20"/>
        </w:rPr>
        <w:t>improv</w:t>
      </w:r>
      <w:r w:rsidRPr="4CEEEEB8" w:rsidR="274571B9">
        <w:rPr>
          <w:sz w:val="20"/>
          <w:szCs w:val="20"/>
        </w:rPr>
        <w:t>ing</w:t>
      </w:r>
      <w:r w:rsidRPr="4CEEEEB8" w:rsidR="628D6372">
        <w:rPr>
          <w:sz w:val="20"/>
          <w:szCs w:val="20"/>
        </w:rPr>
        <w:t xml:space="preserve"> </w:t>
      </w:r>
      <w:r w:rsidRPr="4CEEEEB8" w:rsidR="628D6372">
        <w:rPr>
          <w:b w:val="1"/>
          <w:bCs w:val="1"/>
          <w:sz w:val="20"/>
          <w:szCs w:val="20"/>
        </w:rPr>
        <w:t>fault</w:t>
      </w:r>
      <w:r w:rsidRPr="4CEEEEB8" w:rsidR="628D6372">
        <w:rPr>
          <w:b w:val="1"/>
          <w:bCs w:val="1"/>
          <w:sz w:val="20"/>
          <w:szCs w:val="20"/>
        </w:rPr>
        <w:t>-</w:t>
      </w:r>
      <w:r w:rsidRPr="4CEEEEB8" w:rsidR="628D6372">
        <w:rPr>
          <w:b w:val="1"/>
          <w:bCs w:val="1"/>
          <w:sz w:val="20"/>
          <w:szCs w:val="20"/>
        </w:rPr>
        <w:t>tolerance</w:t>
      </w:r>
      <w:r w:rsidRPr="4CEEEEB8" w:rsidR="628D6372">
        <w:rPr>
          <w:sz w:val="20"/>
          <w:szCs w:val="20"/>
        </w:rPr>
        <w:t xml:space="preserve"> of the </w:t>
      </w:r>
      <w:r w:rsidRPr="4CEEEEB8" w:rsidR="31E05C78">
        <w:rPr>
          <w:sz w:val="20"/>
          <w:szCs w:val="20"/>
        </w:rPr>
        <w:t>event</w:t>
      </w:r>
      <w:r w:rsidRPr="4CEEEEB8" w:rsidR="31E05C78">
        <w:rPr>
          <w:sz w:val="20"/>
          <w:szCs w:val="20"/>
        </w:rPr>
        <w:t>-</w:t>
      </w:r>
      <w:r w:rsidRPr="4CEEEEB8" w:rsidR="31E05C78">
        <w:rPr>
          <w:sz w:val="20"/>
          <w:szCs w:val="20"/>
        </w:rPr>
        <w:t>driven</w:t>
      </w:r>
      <w:r w:rsidRPr="4CEEEEB8" w:rsidR="628D6372">
        <w:rPr>
          <w:sz w:val="20"/>
          <w:szCs w:val="20"/>
        </w:rPr>
        <w:t xml:space="preserve"> architecture </w:t>
      </w:r>
      <w:r w:rsidRPr="4CEEEEB8" w:rsidR="628D6372">
        <w:rPr>
          <w:b w:val="1"/>
          <w:bCs w:val="1"/>
          <w:sz w:val="20"/>
          <w:szCs w:val="20"/>
        </w:rPr>
        <w:t>by 99%</w:t>
      </w:r>
      <w:r w:rsidRPr="4CEEEEB8" w:rsidR="5DEE7746">
        <w:rPr>
          <w:sz w:val="20"/>
          <w:szCs w:val="20"/>
        </w:rPr>
        <w:t>.</w:t>
      </w:r>
    </w:p>
    <w:p w:rsidR="6826B020" w:rsidP="4CEEEEB8" w:rsidRDefault="6826B020" w14:paraId="13957E1E" w14:textId="7B2FAC29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6826B0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Engineered a </w:t>
      </w:r>
      <w:r w:rsidRPr="4CEEEEB8" w:rsidR="6826B02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patent-pending system </w:t>
      </w:r>
      <w:r w:rsidRPr="4CEEEEB8" w:rsidR="6826B0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4CEEEEB8" w:rsidR="6826B02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CEEEEB8" w:rsidR="6826B0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configurable </w:t>
      </w:r>
      <w:r w:rsidRPr="4CEEEEB8" w:rsidR="6826B02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 microservices</w:t>
      </w:r>
      <w:r w:rsidRPr="4CEEEEB8" w:rsidR="5FD20E6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CEEEEB8" w:rsidR="5FD20E6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a</w:t>
      </w:r>
      <w:r w:rsidRPr="4CEEEEB8" w:rsidR="5FD20E63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</w:t>
      </w:r>
      <w:r w:rsidRPr="4CEEEEB8" w:rsidR="5FD20E63">
        <w:rPr>
          <w:b w:val="1"/>
          <w:bCs w:val="1"/>
          <w:sz w:val="20"/>
          <w:szCs w:val="20"/>
        </w:rPr>
        <w:t>ission-critical, IBM-wide strategic integration platform</w:t>
      </w:r>
      <w:r w:rsidRPr="4CEEEEB8" w:rsidR="6826B0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unify distributed data across </w:t>
      </w:r>
      <w:r w:rsidRPr="4CEEEEB8" w:rsidR="6826B02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60+ teams</w:t>
      </w:r>
      <w:r w:rsidRPr="4CEEEEB8" w:rsidR="6826B0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processing </w:t>
      </w:r>
      <w:r w:rsidRPr="4CEEEEB8" w:rsidR="6826B02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$1M+ in transaction</w:t>
      </w:r>
      <w:r w:rsidRPr="4CEEEEB8" w:rsidR="1C63735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al data</w:t>
      </w:r>
      <w:r w:rsidRPr="4CEEEEB8" w:rsidR="6826B0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CEEEEB8" w:rsidR="6826B02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daily</w:t>
      </w:r>
      <w:r w:rsidRPr="4CEEEEB8" w:rsidR="515772D6">
        <w:rPr>
          <w:sz w:val="20"/>
          <w:szCs w:val="20"/>
        </w:rPr>
        <w:t>.</w:t>
      </w:r>
      <w:r w:rsidRPr="4CEEEEB8" w:rsidR="3C230B94">
        <w:rPr>
          <w:sz w:val="20"/>
          <w:szCs w:val="20"/>
        </w:rPr>
        <w:t xml:space="preserve"> </w:t>
      </w:r>
      <w:r w:rsidRPr="4CEEEEB8" w:rsidR="5F26660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Facilitates real-time routing between </w:t>
      </w:r>
      <w:r w:rsidRPr="4CEEEEB8" w:rsidR="5F26660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DB2</w:t>
      </w:r>
      <w:r w:rsidRPr="4CEEEEB8" w:rsidR="5F26660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CEEEEB8" w:rsidR="5F26660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S3</w:t>
      </w:r>
      <w:r w:rsidRPr="4CEEEEB8" w:rsidR="5F26660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</w:t>
      </w:r>
      <w:r w:rsidRPr="4CEEEEB8" w:rsidR="5F26660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MongoDB – </w:t>
      </w:r>
      <w:r w:rsidRPr="4CEEEEB8" w:rsidR="5F26660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allowing for on-the-fly runtime behavior adjustments without redeploys – while handling </w:t>
      </w:r>
      <w:r w:rsidRPr="4CEEEEB8" w:rsidR="5F26660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10K calls per minute</w:t>
      </w:r>
      <w:r w:rsidRPr="4CEEEEB8" w:rsidR="5F26660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03A7B4E8" w:rsidP="4CEEEEB8" w:rsidRDefault="03A7B4E8" w14:paraId="10EC0B29" w14:textId="65B66837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03A7B4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Reduced </w:t>
      </w:r>
      <w:r w:rsidRPr="4CEEEEB8" w:rsidR="03A7B4E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REST API</w:t>
      </w:r>
      <w:r w:rsidRPr="4CEEEEB8" w:rsidR="03A7B4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response times from </w:t>
      </w:r>
      <w:r w:rsidRPr="4CEEEEB8" w:rsidR="03A7B4E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seconds to milliseconds</w:t>
      </w:r>
      <w:r w:rsidRPr="4CEEEEB8" w:rsidR="03A7B4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by </w:t>
      </w:r>
      <w:r w:rsidRPr="4CEEEEB8" w:rsidR="03A7B4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leveraging</w:t>
      </w:r>
      <w:r w:rsidRPr="4CEEEEB8" w:rsidR="03A7B4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CEEEEB8" w:rsidR="03A7B4E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 concurrency</w:t>
      </w:r>
      <w:r w:rsidRPr="4CEEEEB8" w:rsidR="03A7B4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thread-safe design patterns.</w:t>
      </w:r>
    </w:p>
    <w:p w:rsidR="040F97F2" w:rsidP="4CEEEEB8" w:rsidRDefault="040F97F2" w14:paraId="0ECD1CEA" w14:textId="6BDF6EF2">
      <w:pPr>
        <w:pStyle w:val="ListBullet"/>
        <w:rPr>
          <w:sz w:val="20"/>
          <w:szCs w:val="20"/>
        </w:rPr>
      </w:pPr>
      <w:r w:rsidRPr="4CEEEEB8" w:rsidR="10D96756">
        <w:rPr>
          <w:sz w:val="20"/>
          <w:szCs w:val="20"/>
        </w:rPr>
        <w:t>Co</w:t>
      </w:r>
      <w:r w:rsidRPr="4CEEEEB8" w:rsidR="15E017CD">
        <w:rPr>
          <w:sz w:val="20"/>
          <w:szCs w:val="20"/>
        </w:rPr>
        <w:t>llabora</w:t>
      </w:r>
      <w:r w:rsidRPr="4CEEEEB8" w:rsidR="10D96756">
        <w:rPr>
          <w:sz w:val="20"/>
          <w:szCs w:val="20"/>
        </w:rPr>
        <w:t xml:space="preserve">ted </w:t>
      </w:r>
      <w:r w:rsidRPr="4CEEEEB8" w:rsidR="5A446709">
        <w:rPr>
          <w:sz w:val="20"/>
          <w:szCs w:val="20"/>
        </w:rPr>
        <w:t>on</w:t>
      </w:r>
      <w:r w:rsidRPr="4CEEEEB8" w:rsidR="10D96756">
        <w:rPr>
          <w:sz w:val="20"/>
          <w:szCs w:val="20"/>
        </w:rPr>
        <w:t xml:space="preserve"> multiple IBM inner</w:t>
      </w:r>
      <w:r w:rsidRPr="4CEEEEB8" w:rsidR="10D96756">
        <w:rPr>
          <w:sz w:val="20"/>
          <w:szCs w:val="20"/>
        </w:rPr>
        <w:t>-</w:t>
      </w:r>
      <w:r w:rsidRPr="4CEEEEB8" w:rsidR="10D96756">
        <w:rPr>
          <w:sz w:val="20"/>
          <w:szCs w:val="20"/>
        </w:rPr>
        <w:t xml:space="preserve">source projects, including a shared CI/CD pipeline </w:t>
      </w:r>
      <w:r w:rsidRPr="4CEEEEB8" w:rsidR="10D96756">
        <w:rPr>
          <w:b w:val="1"/>
          <w:bCs w:val="1"/>
          <w:sz w:val="20"/>
          <w:szCs w:val="20"/>
        </w:rPr>
        <w:t>adopted by 1000+ engineers</w:t>
      </w:r>
      <w:r w:rsidRPr="4CEEEEB8" w:rsidR="10D96756">
        <w:rPr>
          <w:sz w:val="20"/>
          <w:szCs w:val="20"/>
        </w:rPr>
        <w:t xml:space="preserve"> across the CIO domain, reducing deployment time </w:t>
      </w:r>
      <w:r w:rsidRPr="4CEEEEB8" w:rsidR="10D96756">
        <w:rPr>
          <w:b w:val="1"/>
          <w:bCs w:val="1"/>
          <w:sz w:val="20"/>
          <w:szCs w:val="20"/>
        </w:rPr>
        <w:t>by 50%</w:t>
      </w:r>
      <w:r w:rsidRPr="4CEEEEB8" w:rsidR="10D96756">
        <w:rPr>
          <w:sz w:val="20"/>
          <w:szCs w:val="20"/>
        </w:rPr>
        <w:t xml:space="preserve"> through </w:t>
      </w:r>
      <w:r w:rsidRPr="4CEEEEB8" w:rsidR="10D96756">
        <w:rPr>
          <w:b w:val="1"/>
          <w:bCs w:val="1"/>
          <w:sz w:val="20"/>
          <w:szCs w:val="20"/>
        </w:rPr>
        <w:t xml:space="preserve">Bash </w:t>
      </w:r>
      <w:r w:rsidRPr="4CEEEEB8" w:rsidR="2A761D30">
        <w:rPr>
          <w:b w:val="0"/>
          <w:bCs w:val="0"/>
          <w:sz w:val="20"/>
          <w:szCs w:val="20"/>
        </w:rPr>
        <w:t xml:space="preserve">scripting </w:t>
      </w:r>
      <w:r w:rsidRPr="4CEEEEB8" w:rsidR="10D96756">
        <w:rPr>
          <w:b w:val="0"/>
          <w:bCs w:val="0"/>
          <w:sz w:val="20"/>
          <w:szCs w:val="20"/>
        </w:rPr>
        <w:t xml:space="preserve">and </w:t>
      </w:r>
      <w:r w:rsidRPr="4CEEEEB8" w:rsidR="10D96756">
        <w:rPr>
          <w:b w:val="1"/>
          <w:bCs w:val="1"/>
          <w:sz w:val="20"/>
          <w:szCs w:val="20"/>
        </w:rPr>
        <w:t>Tekton</w:t>
      </w:r>
      <w:r w:rsidRPr="4CEEEEB8" w:rsidR="10D96756">
        <w:rPr>
          <w:sz w:val="20"/>
          <w:szCs w:val="20"/>
        </w:rPr>
        <w:t xml:space="preserve"> automation</w:t>
      </w:r>
      <w:r w:rsidRPr="4CEEEEB8" w:rsidR="6EE2B700">
        <w:rPr>
          <w:sz w:val="20"/>
          <w:szCs w:val="20"/>
        </w:rPr>
        <w:t xml:space="preserve"> on </w:t>
      </w:r>
      <w:r w:rsidRPr="4CEEEEB8" w:rsidR="6EE2B700">
        <w:rPr>
          <w:b w:val="1"/>
          <w:bCs w:val="1"/>
          <w:noProof w:val="0"/>
          <w:sz w:val="20"/>
          <w:szCs w:val="20"/>
          <w:lang w:val="en-US"/>
        </w:rPr>
        <w:t>Linux</w:t>
      </w:r>
      <w:r w:rsidRPr="4CEEEEB8" w:rsidR="6EE2B700">
        <w:rPr>
          <w:b w:val="1"/>
          <w:bCs w:val="1"/>
          <w:noProof w:val="0"/>
          <w:sz w:val="20"/>
          <w:szCs w:val="20"/>
          <w:lang w:val="en-US"/>
        </w:rPr>
        <w:t>-</w:t>
      </w:r>
      <w:r w:rsidRPr="4CEEEEB8" w:rsidR="6EE2B700">
        <w:rPr>
          <w:b w:val="1"/>
          <w:bCs w:val="1"/>
          <w:noProof w:val="0"/>
          <w:sz w:val="20"/>
          <w:szCs w:val="20"/>
          <w:lang w:val="en-US"/>
        </w:rPr>
        <w:t>based systems</w:t>
      </w:r>
      <w:r w:rsidRPr="4CEEEEB8" w:rsidR="10D96756">
        <w:rPr>
          <w:sz w:val="20"/>
          <w:szCs w:val="20"/>
        </w:rPr>
        <w:t>.</w:t>
      </w:r>
    </w:p>
    <w:p xmlns:wp14="http://schemas.microsoft.com/office/word/2010/wordml" w:rsidP="4CEEEEB8" w14:paraId="26D4B79B" wp14:textId="16A56B71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11B3AAF8">
        <w:rPr>
          <w:sz w:val="20"/>
          <w:szCs w:val="20"/>
        </w:rPr>
        <w:t xml:space="preserve">Orchestrated a </w:t>
      </w:r>
      <w:r w:rsidRPr="4CEEEEB8" w:rsidR="70AB1D32">
        <w:rPr>
          <w:b w:val="1"/>
          <w:bCs w:val="1"/>
          <w:sz w:val="20"/>
          <w:szCs w:val="20"/>
        </w:rPr>
        <w:t xml:space="preserve">zero downtime </w:t>
      </w:r>
      <w:r w:rsidRPr="4CEEEEB8" w:rsidR="565D3D0E">
        <w:rPr>
          <w:b w:val="1"/>
          <w:bCs w:val="1"/>
          <w:sz w:val="20"/>
          <w:szCs w:val="20"/>
        </w:rPr>
        <w:t>50</w:t>
      </w:r>
      <w:r w:rsidRPr="4CEEEEB8" w:rsidR="5FD45D39">
        <w:rPr>
          <w:b w:val="1"/>
          <w:bCs w:val="1"/>
          <w:sz w:val="20"/>
          <w:szCs w:val="20"/>
        </w:rPr>
        <w:t xml:space="preserve">0TB </w:t>
      </w:r>
      <w:r w:rsidRPr="4CEEEEB8" w:rsidR="6B99025B">
        <w:rPr>
          <w:b w:val="1"/>
          <w:bCs w:val="1"/>
          <w:sz w:val="20"/>
          <w:szCs w:val="20"/>
        </w:rPr>
        <w:t xml:space="preserve">legacy </w:t>
      </w:r>
      <w:r w:rsidRPr="4CEEEEB8" w:rsidR="5B5E8701">
        <w:rPr>
          <w:b w:val="1"/>
          <w:bCs w:val="1"/>
          <w:sz w:val="20"/>
          <w:szCs w:val="20"/>
        </w:rPr>
        <w:t>file</w:t>
      </w:r>
      <w:r w:rsidRPr="4CEEEEB8" w:rsidR="5FD45D39">
        <w:rPr>
          <w:b w:val="1"/>
          <w:bCs w:val="1"/>
          <w:sz w:val="20"/>
          <w:szCs w:val="20"/>
        </w:rPr>
        <w:t xml:space="preserve"> migration</w:t>
      </w:r>
      <w:r w:rsidRPr="4CEEEEB8" w:rsidR="75D17F43">
        <w:rPr>
          <w:sz w:val="20"/>
          <w:szCs w:val="20"/>
        </w:rPr>
        <w:t xml:space="preserve"> </w:t>
      </w:r>
      <w:r w:rsidRPr="4CEEEEB8" w:rsidR="7E7E3587">
        <w:rPr>
          <w:sz w:val="20"/>
          <w:szCs w:val="20"/>
        </w:rPr>
        <w:t>to moder</w:t>
      </w:r>
      <w:r w:rsidRPr="4CEEEEB8" w:rsidR="74A2E658">
        <w:rPr>
          <w:sz w:val="20"/>
          <w:szCs w:val="20"/>
        </w:rPr>
        <w:t xml:space="preserve">n </w:t>
      </w:r>
      <w:r w:rsidRPr="4CEEEEB8" w:rsidR="74A2E658">
        <w:rPr>
          <w:b w:val="1"/>
          <w:bCs w:val="1"/>
          <w:sz w:val="20"/>
          <w:szCs w:val="20"/>
        </w:rPr>
        <w:t>S3</w:t>
      </w:r>
      <w:r w:rsidRPr="4CEEEEB8" w:rsidR="74A2E658">
        <w:rPr>
          <w:sz w:val="20"/>
          <w:szCs w:val="20"/>
        </w:rPr>
        <w:t xml:space="preserve"> instances</w:t>
      </w:r>
      <w:r w:rsidRPr="4CEEEEB8" w:rsidR="5FD45D39">
        <w:rPr>
          <w:sz w:val="20"/>
          <w:szCs w:val="20"/>
        </w:rPr>
        <w:t xml:space="preserve">, </w:t>
      </w:r>
      <w:r w:rsidRPr="4CEEEEB8" w:rsidR="61910FA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boosting transfer speed from </w:t>
      </w:r>
      <w:r w:rsidRPr="4CEEEEB8" w:rsidR="61910FA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</w:t>
      </w:r>
      <w:r w:rsidRPr="4CEEEEB8" w:rsidR="376C62A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</w:t>
      </w:r>
      <w:r w:rsidRPr="4CEEEEB8" w:rsidR="61910FA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MB/s to 8</w:t>
      </w:r>
      <w:r w:rsidRPr="4CEEEEB8" w:rsidR="7C62F9DB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</w:t>
      </w:r>
      <w:r w:rsidRPr="4CEEEEB8" w:rsidR="61910FA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0MB/s</w:t>
      </w:r>
      <w:r w:rsidRPr="4CEEEEB8" w:rsidR="61910FA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by using reusable </w:t>
      </w:r>
      <w:r w:rsidRPr="4CEEEEB8" w:rsidR="61910FA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Jenkins </w:t>
      </w:r>
      <w:r w:rsidRPr="4CEEEEB8" w:rsidR="61910FA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jobs.</w:t>
      </w:r>
    </w:p>
    <w:p xmlns:wp14="http://schemas.microsoft.com/office/word/2010/wordml" w:rsidP="4CEEEEB8" w14:paraId="3BBAE805" wp14:textId="7E203F2F">
      <w:pPr>
        <w:pStyle w:val="ListBullet"/>
        <w:spacing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1F77CF8F">
        <w:rPr>
          <w:sz w:val="20"/>
          <w:szCs w:val="20"/>
        </w:rPr>
        <w:t>O</w:t>
      </w:r>
      <w:r w:rsidRPr="4CEEEEB8" w:rsidR="1C9B69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ptimized</w:t>
      </w:r>
      <w:r w:rsidRPr="4CEEEEB8" w:rsidR="1C9B69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complex </w:t>
      </w:r>
      <w:r w:rsidRPr="4CEEEEB8" w:rsidR="1C9B695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SQL </w:t>
      </w:r>
      <w:r w:rsidRPr="4CEEEEB8" w:rsidR="1C9B69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queries in </w:t>
      </w:r>
      <w:r w:rsidRPr="4CEEEEB8" w:rsidR="1C9B695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PostgreSQL </w:t>
      </w:r>
      <w:r w:rsidRPr="4CEEEEB8" w:rsidR="1C9B69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4CEEEEB8" w:rsidR="1C9B695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DB2</w:t>
      </w:r>
      <w:r w:rsidRPr="4CEEEEB8" w:rsidR="1C9B69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joining </w:t>
      </w:r>
      <w:r w:rsidRPr="4CEEEEB8" w:rsidR="1C9B695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multi-trillion-row datasets</w:t>
      </w:r>
      <w:r w:rsidRPr="4CEEEEB8" w:rsidR="1C9B69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sub-seconds by combining </w:t>
      </w:r>
      <w:r w:rsidRPr="4CEEEEB8" w:rsidR="1C9B695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Redis caching</w:t>
      </w:r>
      <w:r w:rsidRPr="4CEEEEB8" w:rsidR="1C9B69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 indexing strategies.</w:t>
      </w:r>
    </w:p>
    <w:p xmlns:wp14="http://schemas.microsoft.com/office/word/2010/wordml" w:rsidP="4CEEEEB8" w14:paraId="0A9A10F1" wp14:textId="6C28FD7D">
      <w:pPr>
        <w:pStyle w:val="ListBullet"/>
        <w:spacing w:after="0" w:afterAutospacing="off"/>
        <w:rPr>
          <w:noProof w:val="0"/>
          <w:sz w:val="20"/>
          <w:szCs w:val="20"/>
          <w:lang w:val="en-US"/>
        </w:rPr>
      </w:pPr>
      <w:r w:rsidRPr="4CEEEEB8" w:rsidR="777B6B02">
        <w:rPr>
          <w:b w:val="1"/>
          <w:bCs w:val="1"/>
          <w:noProof w:val="0"/>
          <w:sz w:val="20"/>
          <w:szCs w:val="20"/>
          <w:lang w:val="en-US"/>
        </w:rPr>
        <w:t xml:space="preserve">Took ownership of </w:t>
      </w:r>
      <w:r w:rsidRPr="4CEEEEB8" w:rsidR="40AE966B">
        <w:rPr>
          <w:b w:val="1"/>
          <w:bCs w:val="1"/>
          <w:noProof w:val="0"/>
          <w:sz w:val="20"/>
          <w:szCs w:val="20"/>
          <w:lang w:val="en-US"/>
        </w:rPr>
        <w:t>black bo</w:t>
      </w:r>
      <w:r w:rsidRPr="4CEEEEB8" w:rsidR="777B6B02">
        <w:rPr>
          <w:b w:val="1"/>
          <w:bCs w:val="1"/>
          <w:noProof w:val="0"/>
          <w:sz w:val="20"/>
          <w:szCs w:val="20"/>
          <w:lang w:val="en-US"/>
        </w:rPr>
        <w:t>x legacy services</w:t>
      </w:r>
      <w:r w:rsidRPr="4CEEEEB8" w:rsidR="777B6B02">
        <w:rPr>
          <w:noProof w:val="0"/>
          <w:sz w:val="20"/>
          <w:szCs w:val="20"/>
          <w:lang w:val="en-US"/>
        </w:rPr>
        <w:t>,</w:t>
      </w:r>
      <w:r w:rsidRPr="4CEEEEB8" w:rsidR="777B6B02">
        <w:rPr>
          <w:noProof w:val="0"/>
          <w:sz w:val="20"/>
          <w:szCs w:val="20"/>
          <w:lang w:val="en-US"/>
        </w:rPr>
        <w:t xml:space="preserve"> reverse</w:t>
      </w:r>
      <w:r w:rsidRPr="4CEEEEB8" w:rsidR="6596F43C">
        <w:rPr>
          <w:noProof w:val="0"/>
          <w:sz w:val="20"/>
          <w:szCs w:val="20"/>
          <w:lang w:val="en-US"/>
        </w:rPr>
        <w:t xml:space="preserve"> </w:t>
      </w:r>
      <w:r w:rsidRPr="4CEEEEB8" w:rsidR="777B6B02">
        <w:rPr>
          <w:noProof w:val="0"/>
          <w:sz w:val="20"/>
          <w:szCs w:val="20"/>
          <w:lang w:val="en-US"/>
        </w:rPr>
        <w:t>engineering their functionality</w:t>
      </w:r>
      <w:r w:rsidRPr="4CEEEEB8" w:rsidR="31503A7E">
        <w:rPr>
          <w:noProof w:val="0"/>
          <w:sz w:val="20"/>
          <w:szCs w:val="20"/>
          <w:lang w:val="en-US"/>
        </w:rPr>
        <w:t xml:space="preserve"> with minimal guidance while</w:t>
      </w:r>
      <w:r w:rsidRPr="4CEEEEB8" w:rsidR="777B6B02">
        <w:rPr>
          <w:noProof w:val="0"/>
          <w:sz w:val="20"/>
          <w:szCs w:val="20"/>
          <w:lang w:val="en-US"/>
        </w:rPr>
        <w:t xml:space="preserve"> </w:t>
      </w:r>
      <w:r w:rsidRPr="4CEEEEB8" w:rsidR="777B6B02">
        <w:rPr>
          <w:b w:val="1"/>
          <w:bCs w:val="1"/>
          <w:noProof w:val="0"/>
          <w:sz w:val="20"/>
          <w:szCs w:val="20"/>
          <w:lang w:val="en-US"/>
        </w:rPr>
        <w:t xml:space="preserve">creating comprehensive </w:t>
      </w:r>
      <w:r w:rsidRPr="4CEEEEB8" w:rsidR="24C2C0DB">
        <w:rPr>
          <w:b w:val="1"/>
          <w:bCs w:val="1"/>
          <w:noProof w:val="0"/>
          <w:sz w:val="20"/>
          <w:szCs w:val="20"/>
          <w:lang w:val="en-US"/>
        </w:rPr>
        <w:t>documentation</w:t>
      </w:r>
      <w:r w:rsidRPr="4CEEEEB8" w:rsidR="777B6B02">
        <w:rPr>
          <w:noProof w:val="0"/>
          <w:sz w:val="20"/>
          <w:szCs w:val="20"/>
          <w:lang w:val="en-US"/>
        </w:rPr>
        <w:t xml:space="preserve"> </w:t>
      </w:r>
      <w:r w:rsidRPr="4CEEEEB8" w:rsidR="43BAC338">
        <w:rPr>
          <w:noProof w:val="0"/>
          <w:sz w:val="20"/>
          <w:szCs w:val="20"/>
          <w:lang w:val="en-US"/>
        </w:rPr>
        <w:t xml:space="preserve">and becoming the primary point of contact for </w:t>
      </w:r>
      <w:r w:rsidRPr="4CEEEEB8" w:rsidR="43BAC338">
        <w:rPr>
          <w:b w:val="1"/>
          <w:bCs w:val="1"/>
          <w:noProof w:val="0"/>
          <w:sz w:val="20"/>
          <w:szCs w:val="20"/>
          <w:lang w:val="en-US"/>
        </w:rPr>
        <w:t>resolving production issues</w:t>
      </w:r>
      <w:r w:rsidRPr="4CEEEEB8" w:rsidR="4A211F67">
        <w:rPr>
          <w:noProof w:val="0"/>
          <w:sz w:val="20"/>
          <w:szCs w:val="20"/>
          <w:lang w:val="en-US"/>
        </w:rPr>
        <w:t>.</w:t>
      </w:r>
    </w:p>
    <w:p xmlns:wp14="http://schemas.microsoft.com/office/word/2010/wordml" w:rsidP="4CEEEEB8" w14:paraId="05070F62" wp14:textId="39C72610">
      <w:pPr>
        <w:pStyle w:val="ListBullet"/>
        <w:spacing w:after="0" w:afterAutospacing="off"/>
        <w:rPr>
          <w:noProof w:val="0"/>
          <w:sz w:val="20"/>
          <w:szCs w:val="20"/>
          <w:lang w:val="en-US"/>
        </w:rPr>
      </w:pPr>
      <w:r w:rsidRPr="4CEEEEB8" w:rsidR="6CDEBCD8">
        <w:rPr>
          <w:b w:val="1"/>
          <w:bCs w:val="1"/>
          <w:noProof w:val="0"/>
          <w:sz w:val="20"/>
          <w:szCs w:val="20"/>
          <w:lang w:val="en-US"/>
        </w:rPr>
        <w:t>Mentored junior engineers</w:t>
      </w:r>
      <w:r w:rsidRPr="4CEEEEB8" w:rsidR="6CDEBCD8">
        <w:rPr>
          <w:noProof w:val="0"/>
          <w:sz w:val="20"/>
          <w:szCs w:val="20"/>
          <w:lang w:val="en-US"/>
        </w:rPr>
        <w:t xml:space="preserve"> on </w:t>
      </w:r>
      <w:r w:rsidRPr="4CEEEEB8" w:rsidR="0BF4DB45">
        <w:rPr>
          <w:noProof w:val="0"/>
          <w:sz w:val="20"/>
          <w:szCs w:val="20"/>
          <w:lang w:val="en-US"/>
        </w:rPr>
        <w:t xml:space="preserve">Spring Boot web development, </w:t>
      </w:r>
      <w:r w:rsidRPr="4CEEEEB8" w:rsidR="6CDEBCD8">
        <w:rPr>
          <w:noProof w:val="0"/>
          <w:sz w:val="20"/>
          <w:szCs w:val="20"/>
          <w:lang w:val="en-US"/>
        </w:rPr>
        <w:t xml:space="preserve">Kafka </w:t>
      </w:r>
      <w:r w:rsidRPr="4CEEEEB8" w:rsidR="1D15795B">
        <w:rPr>
          <w:noProof w:val="0"/>
          <w:sz w:val="20"/>
          <w:szCs w:val="20"/>
          <w:lang w:val="en-US"/>
        </w:rPr>
        <w:t xml:space="preserve">event </w:t>
      </w:r>
      <w:r w:rsidRPr="4CEEEEB8" w:rsidR="6CDEBCD8">
        <w:rPr>
          <w:noProof w:val="0"/>
          <w:sz w:val="20"/>
          <w:szCs w:val="20"/>
          <w:lang w:val="en-US"/>
        </w:rPr>
        <w:t xml:space="preserve">patterns, </w:t>
      </w:r>
      <w:r w:rsidRPr="4CEEEEB8" w:rsidR="1076334E">
        <w:rPr>
          <w:noProof w:val="0"/>
          <w:sz w:val="20"/>
          <w:szCs w:val="20"/>
          <w:lang w:val="en-US"/>
        </w:rPr>
        <w:t xml:space="preserve">cloud-native architectures, </w:t>
      </w:r>
      <w:r w:rsidRPr="4CEEEEB8" w:rsidR="0BB49821">
        <w:rPr>
          <w:noProof w:val="0"/>
          <w:sz w:val="20"/>
          <w:szCs w:val="20"/>
          <w:lang w:val="en-US"/>
        </w:rPr>
        <w:t xml:space="preserve">Java </w:t>
      </w:r>
      <w:r w:rsidRPr="4CEEEEB8" w:rsidR="6CDEBCD8">
        <w:rPr>
          <w:noProof w:val="0"/>
          <w:sz w:val="20"/>
          <w:szCs w:val="20"/>
          <w:lang w:val="en-US"/>
        </w:rPr>
        <w:t>concurrency</w:t>
      </w:r>
      <w:r w:rsidRPr="4CEEEEB8" w:rsidR="6CDEBCD8">
        <w:rPr>
          <w:noProof w:val="0"/>
          <w:sz w:val="20"/>
          <w:szCs w:val="20"/>
          <w:lang w:val="en-US"/>
        </w:rPr>
        <w:t>, and CI/CD best practices.</w:t>
      </w:r>
    </w:p>
    <w:p xmlns:wp14="http://schemas.microsoft.com/office/word/2010/wordml" w:rsidP="4CEEEEB8" w14:paraId="2D2CF7CE" wp14:textId="54DECE80">
      <w:pPr>
        <w:pStyle w:val="Normal"/>
        <w:spacing w:before="240" w:beforeAutospacing="off" w:after="0" w:afterAutospacing="off"/>
        <w:rPr>
          <w:b w:val="1"/>
          <w:bCs w:val="1"/>
          <w:sz w:val="20"/>
          <w:szCs w:val="20"/>
        </w:rPr>
      </w:pPr>
      <w:r w:rsidRPr="4CEEEEB8" w:rsidR="5A33070A">
        <w:rPr>
          <w:b w:val="1"/>
          <w:bCs w:val="1"/>
          <w:sz w:val="20"/>
          <w:szCs w:val="20"/>
        </w:rPr>
        <w:t>Software Engineer (Band 6), IBM – Research Triangle Park, NC</w:t>
      </w:r>
    </w:p>
    <w:p xmlns:wp14="http://schemas.microsoft.com/office/word/2010/wordml" w:rsidP="4CEEEEB8" w14:paraId="1C074368" wp14:textId="77777777">
      <w:pPr>
        <w:spacing w:after="120" w:afterAutospacing="off"/>
        <w:rPr>
          <w:sz w:val="20"/>
          <w:szCs w:val="20"/>
        </w:rPr>
      </w:pPr>
      <w:r w:rsidRPr="4CEEEEB8" w:rsidR="5FD45D39">
        <w:rPr>
          <w:sz w:val="20"/>
          <w:szCs w:val="20"/>
        </w:rPr>
        <w:t>August 2021 – June 2022</w:t>
      </w:r>
    </w:p>
    <w:p w:rsidR="536496D4" w:rsidP="4CEEEEB8" w:rsidRDefault="536496D4" w14:paraId="79C1751E" w14:textId="15BAA9C1">
      <w:pPr>
        <w:pStyle w:val="ListBullet"/>
        <w:rPr>
          <w:sz w:val="20"/>
          <w:szCs w:val="20"/>
        </w:rPr>
      </w:pPr>
      <w:r w:rsidRPr="4CEEEEB8" w:rsidR="536496D4">
        <w:rPr>
          <w:sz w:val="20"/>
          <w:szCs w:val="20"/>
        </w:rPr>
        <w:t xml:space="preserve">Led an agile team to develop a </w:t>
      </w:r>
      <w:r w:rsidRPr="4CEEEEB8" w:rsidR="536496D4">
        <w:rPr>
          <w:b w:val="1"/>
          <w:bCs w:val="1"/>
          <w:sz w:val="20"/>
          <w:szCs w:val="20"/>
        </w:rPr>
        <w:t>high-performance publish/subscribe system</w:t>
      </w:r>
      <w:r w:rsidRPr="4CEEEEB8" w:rsidR="536496D4">
        <w:rPr>
          <w:sz w:val="20"/>
          <w:szCs w:val="20"/>
        </w:rPr>
        <w:t xml:space="preserve">. Built robust microservices on </w:t>
      </w:r>
      <w:r w:rsidRPr="4CEEEEB8" w:rsidR="536496D4">
        <w:rPr>
          <w:b w:val="1"/>
          <w:bCs w:val="1"/>
          <w:sz w:val="20"/>
          <w:szCs w:val="20"/>
        </w:rPr>
        <w:t>RedHat OpenShift</w:t>
      </w:r>
      <w:r w:rsidRPr="4CEEEEB8" w:rsidR="536496D4">
        <w:rPr>
          <w:sz w:val="20"/>
          <w:szCs w:val="20"/>
        </w:rPr>
        <w:t xml:space="preserve"> and </w:t>
      </w:r>
      <w:r w:rsidRPr="4CEEEEB8" w:rsidR="536496D4">
        <w:rPr>
          <w:b w:val="1"/>
          <w:bCs w:val="1"/>
          <w:sz w:val="20"/>
          <w:szCs w:val="20"/>
        </w:rPr>
        <w:t>Linux-based environments</w:t>
      </w:r>
      <w:r w:rsidRPr="4CEEEEB8" w:rsidR="536496D4">
        <w:rPr>
          <w:sz w:val="20"/>
          <w:szCs w:val="20"/>
        </w:rPr>
        <w:t xml:space="preserve">, </w:t>
      </w:r>
      <w:r w:rsidRPr="4CEEEEB8" w:rsidR="536496D4">
        <w:rPr>
          <w:sz w:val="20"/>
          <w:szCs w:val="20"/>
        </w:rPr>
        <w:t>leveraging</w:t>
      </w:r>
      <w:r w:rsidRPr="4CEEEEB8" w:rsidR="536496D4">
        <w:rPr>
          <w:sz w:val="20"/>
          <w:szCs w:val="20"/>
        </w:rPr>
        <w:t xml:space="preserve"> </w:t>
      </w:r>
      <w:r w:rsidRPr="4CEEEEB8" w:rsidR="536496D4">
        <w:rPr>
          <w:b w:val="1"/>
          <w:bCs w:val="1"/>
          <w:sz w:val="20"/>
          <w:szCs w:val="20"/>
        </w:rPr>
        <w:t>Kafka Connect</w:t>
      </w:r>
      <w:r w:rsidRPr="4CEEEEB8" w:rsidR="536496D4">
        <w:rPr>
          <w:sz w:val="20"/>
          <w:szCs w:val="20"/>
        </w:rPr>
        <w:t xml:space="preserve"> and </w:t>
      </w:r>
      <w:r w:rsidRPr="4CEEEEB8" w:rsidR="536496D4">
        <w:rPr>
          <w:b w:val="1"/>
          <w:bCs w:val="1"/>
          <w:sz w:val="20"/>
          <w:szCs w:val="20"/>
        </w:rPr>
        <w:t>ksqlDB</w:t>
      </w:r>
      <w:r w:rsidRPr="4CEEEEB8" w:rsidR="536496D4">
        <w:rPr>
          <w:sz w:val="20"/>
          <w:szCs w:val="20"/>
        </w:rPr>
        <w:t xml:space="preserve"> to support </w:t>
      </w:r>
      <w:r w:rsidRPr="4CEEEEB8" w:rsidR="536496D4">
        <w:rPr>
          <w:b w:val="1"/>
          <w:bCs w:val="1"/>
          <w:sz w:val="20"/>
          <w:szCs w:val="20"/>
        </w:rPr>
        <w:t>60+ teams</w:t>
      </w:r>
      <w:r w:rsidRPr="4CEEEEB8" w:rsidR="536496D4">
        <w:rPr>
          <w:sz w:val="20"/>
          <w:szCs w:val="20"/>
        </w:rPr>
        <w:t>.</w:t>
      </w:r>
    </w:p>
    <w:p w:rsidR="06FB0CC4" w:rsidP="4CEEEEB8" w:rsidRDefault="06FB0CC4" w14:paraId="503F6E45" w14:textId="1703E130">
      <w:pPr>
        <w:pStyle w:val="ListBullet"/>
        <w:rPr>
          <w:b w:val="0"/>
          <w:bCs w:val="0"/>
          <w:noProof w:val="0"/>
          <w:sz w:val="20"/>
          <w:szCs w:val="20"/>
          <w:lang w:val="en-US"/>
        </w:rPr>
      </w:pPr>
      <w:r w:rsidRPr="4CEEEEB8" w:rsidR="3F35E481">
        <w:rPr>
          <w:b w:val="0"/>
          <w:bCs w:val="0"/>
          <w:noProof w:val="0"/>
          <w:sz w:val="20"/>
          <w:szCs w:val="20"/>
          <w:lang w:val="en-US"/>
        </w:rPr>
        <w:t xml:space="preserve">Created unit testing with </w:t>
      </w:r>
      <w:r w:rsidRPr="4CEEEEB8" w:rsidR="3F35E481">
        <w:rPr>
          <w:b w:val="1"/>
          <w:bCs w:val="1"/>
          <w:noProof w:val="0"/>
          <w:sz w:val="20"/>
          <w:szCs w:val="20"/>
          <w:lang w:val="en-US"/>
        </w:rPr>
        <w:t>JUnit</w:t>
      </w:r>
      <w:r w:rsidRPr="4CEEEEB8" w:rsidR="3F35E481">
        <w:rPr>
          <w:b w:val="0"/>
          <w:bCs w:val="0"/>
          <w:noProof w:val="0"/>
          <w:sz w:val="20"/>
          <w:szCs w:val="20"/>
          <w:lang w:val="en-US"/>
        </w:rPr>
        <w:t xml:space="preserve"> and build, smoke, and performance testing in </w:t>
      </w:r>
      <w:r w:rsidRPr="4CEEEEB8" w:rsidR="3F35E481">
        <w:rPr>
          <w:b w:val="1"/>
          <w:bCs w:val="1"/>
          <w:noProof w:val="0"/>
          <w:sz w:val="20"/>
          <w:szCs w:val="20"/>
          <w:lang w:val="en-US"/>
        </w:rPr>
        <w:t xml:space="preserve">JMeter, </w:t>
      </w:r>
      <w:r w:rsidRPr="4CEEEEB8" w:rsidR="3F35E481">
        <w:rPr>
          <w:b w:val="0"/>
          <w:bCs w:val="0"/>
          <w:noProof w:val="0"/>
          <w:sz w:val="20"/>
          <w:szCs w:val="20"/>
          <w:lang w:val="en-US"/>
        </w:rPr>
        <w:t xml:space="preserve">achieving </w:t>
      </w:r>
      <w:r w:rsidRPr="4CEEEEB8" w:rsidR="3F35E481">
        <w:rPr>
          <w:b w:val="1"/>
          <w:bCs w:val="1"/>
          <w:noProof w:val="0"/>
          <w:sz w:val="20"/>
          <w:szCs w:val="20"/>
          <w:lang w:val="en-US"/>
        </w:rPr>
        <w:t xml:space="preserve">100% code coverage </w:t>
      </w:r>
      <w:r w:rsidRPr="4CEEEEB8" w:rsidR="3F35E481">
        <w:rPr>
          <w:b w:val="0"/>
          <w:bCs w:val="0"/>
          <w:noProof w:val="0"/>
          <w:sz w:val="20"/>
          <w:szCs w:val="20"/>
          <w:lang w:val="en-US"/>
        </w:rPr>
        <w:t>and ensuring reliability.</w:t>
      </w:r>
    </w:p>
    <w:p w:rsidR="0194152A" w:rsidP="4CEEEEB8" w:rsidRDefault="0194152A" w14:paraId="23BCCAC5" w14:textId="0152924C">
      <w:pPr>
        <w:pStyle w:val="ListBullet"/>
        <w:spacing w:after="120" w:afterAutospacing="off"/>
        <w:rPr>
          <w:sz w:val="20"/>
          <w:szCs w:val="20"/>
        </w:rPr>
      </w:pPr>
      <w:r w:rsidRPr="4CEEEEB8" w:rsidR="0266F839">
        <w:rPr>
          <w:sz w:val="20"/>
          <w:szCs w:val="20"/>
        </w:rPr>
        <w:t xml:space="preserve">Created reusable </w:t>
      </w:r>
      <w:r w:rsidRPr="4CEEEEB8" w:rsidR="0266F839">
        <w:rPr>
          <w:b w:val="1"/>
          <w:bCs w:val="1"/>
          <w:sz w:val="20"/>
          <w:szCs w:val="20"/>
        </w:rPr>
        <w:t xml:space="preserve">Kafka </w:t>
      </w:r>
      <w:r w:rsidRPr="4CEEEEB8" w:rsidR="0266F839">
        <w:rPr>
          <w:sz w:val="20"/>
          <w:szCs w:val="20"/>
        </w:rPr>
        <w:t xml:space="preserve">consumer, producer, and admin applications in </w:t>
      </w:r>
      <w:r w:rsidRPr="4CEEEEB8" w:rsidR="0266F839">
        <w:rPr>
          <w:b w:val="1"/>
          <w:bCs w:val="1"/>
          <w:sz w:val="20"/>
          <w:szCs w:val="20"/>
        </w:rPr>
        <w:t>Java</w:t>
      </w:r>
      <w:r w:rsidRPr="4CEEEEB8" w:rsidR="0266F839">
        <w:rPr>
          <w:sz w:val="20"/>
          <w:szCs w:val="20"/>
        </w:rPr>
        <w:t>, streamlining development for other teams.</w:t>
      </w:r>
    </w:p>
    <w:p w:rsidR="2F5BBE3E" w:rsidP="4CEEEEB8" w:rsidRDefault="2F5BBE3E" w14:paraId="6576B5F1" w14:noSpellErr="1">
      <w:pPr>
        <w:pStyle w:val="Heading1"/>
        <w:spacing w:before="200" w:beforeAutospacing="off"/>
        <w:rPr>
          <w:sz w:val="26"/>
          <w:szCs w:val="26"/>
        </w:rPr>
      </w:pPr>
      <w:r w:rsidRPr="4CEEEEB8" w:rsidR="2F5BBE3E">
        <w:rPr>
          <w:sz w:val="26"/>
          <w:szCs w:val="26"/>
        </w:rPr>
        <w:t>Education</w:t>
      </w:r>
    </w:p>
    <w:p w:rsidR="2F5BBE3E" w:rsidP="4CEEEEB8" w:rsidRDefault="2F5BBE3E" w14:paraId="466AF3A8" w14:textId="11DEC001">
      <w:pPr>
        <w:spacing w:after="0" w:afterAutospacing="off"/>
        <w:rPr>
          <w:b w:val="1"/>
          <w:bCs w:val="1"/>
          <w:sz w:val="20"/>
          <w:szCs w:val="20"/>
        </w:rPr>
      </w:pPr>
      <w:r w:rsidRPr="4CEEEEB8" w:rsidR="2F5BBE3E">
        <w:rPr>
          <w:b w:val="1"/>
          <w:bCs w:val="1"/>
          <w:sz w:val="20"/>
          <w:szCs w:val="20"/>
        </w:rPr>
        <w:t>University of Illinois Urbana-Champaign – Urbana-Champaign, IL</w:t>
      </w:r>
    </w:p>
    <w:p w:rsidR="2F5BBE3E" w:rsidP="4CEEEEB8" w:rsidRDefault="2F5BBE3E" w14:paraId="164C334B" w14:noSpellErr="1">
      <w:pPr>
        <w:rPr>
          <w:sz w:val="20"/>
          <w:szCs w:val="20"/>
        </w:rPr>
      </w:pPr>
      <w:r w:rsidRPr="4CEEEEB8" w:rsidR="2F5BBE3E">
        <w:rPr>
          <w:sz w:val="20"/>
          <w:szCs w:val="20"/>
        </w:rPr>
        <w:t>Master of Computer Science, GPA: 3.91 (Dec 2024)</w:t>
      </w:r>
    </w:p>
    <w:p w:rsidR="2F5BBE3E" w:rsidP="4CEEEEB8" w:rsidRDefault="2F5BBE3E" w14:paraId="565F7D76" w14:noSpellErr="1">
      <w:pPr>
        <w:spacing w:after="0" w:afterAutospacing="off"/>
        <w:rPr>
          <w:b w:val="1"/>
          <w:bCs w:val="1"/>
          <w:sz w:val="20"/>
          <w:szCs w:val="20"/>
        </w:rPr>
      </w:pPr>
      <w:r w:rsidRPr="4CEEEEB8" w:rsidR="2F5BBE3E">
        <w:rPr>
          <w:b w:val="1"/>
          <w:bCs w:val="1"/>
          <w:sz w:val="20"/>
          <w:szCs w:val="20"/>
        </w:rPr>
        <w:t>University of Minnesota Twin Cities – Minneapolis, MN</w:t>
      </w:r>
    </w:p>
    <w:p w:rsidR="2F5BBE3E" w:rsidP="4CEEEEB8" w:rsidRDefault="2F5BBE3E" w14:paraId="7D7FCEBF" w14:textId="7614CF53">
      <w:pPr>
        <w:rPr>
          <w:sz w:val="20"/>
          <w:szCs w:val="20"/>
        </w:rPr>
      </w:pPr>
      <w:r w:rsidRPr="4CEEEEB8" w:rsidR="2F5BBE3E">
        <w:rPr>
          <w:sz w:val="20"/>
          <w:szCs w:val="20"/>
        </w:rPr>
        <w:t>Bachelor of Computer Engineering, GPA: 3.72 (May 2021)</w:t>
      </w:r>
    </w:p>
    <w:p w:rsidR="197E2D3B" w:rsidP="4CEEEEB8" w:rsidRDefault="197E2D3B" w14:paraId="1416E421" w14:noSpellErr="1">
      <w:pPr>
        <w:pStyle w:val="Heading1"/>
        <w:spacing w:before="200" w:beforeAutospacing="off"/>
        <w:rPr>
          <w:sz w:val="26"/>
          <w:szCs w:val="26"/>
        </w:rPr>
      </w:pPr>
      <w:r w:rsidRPr="4CEEEEB8" w:rsidR="34C3D850">
        <w:rPr>
          <w:sz w:val="26"/>
          <w:szCs w:val="26"/>
        </w:rPr>
        <w:t>Skills</w:t>
      </w:r>
    </w:p>
    <w:p w:rsidR="197E2D3B" w:rsidP="4CEEEEB8" w:rsidRDefault="197E2D3B" w14:paraId="5C7BDB0D" w14:textId="3FD3DE3F">
      <w:pPr>
        <w:spacing w:after="120" w:afterAutospacing="off"/>
        <w:rPr>
          <w:sz w:val="20"/>
          <w:szCs w:val="20"/>
        </w:rPr>
      </w:pPr>
      <w:r w:rsidRPr="4CEEEEB8" w:rsidR="6E68F928">
        <w:rPr>
          <w:b w:val="1"/>
          <w:bCs w:val="1"/>
          <w:sz w:val="20"/>
          <w:szCs w:val="20"/>
        </w:rPr>
        <w:t>Languages</w:t>
      </w:r>
      <w:r w:rsidRPr="4CEEEEB8" w:rsidR="6E68F928">
        <w:rPr>
          <w:sz w:val="20"/>
          <w:szCs w:val="20"/>
        </w:rPr>
        <w:t xml:space="preserve">: Java | Python | </w:t>
      </w:r>
      <w:r w:rsidRPr="4CEEEEB8" w:rsidR="697610C4">
        <w:rPr>
          <w:sz w:val="20"/>
          <w:szCs w:val="20"/>
        </w:rPr>
        <w:t xml:space="preserve">SQL | </w:t>
      </w:r>
      <w:r w:rsidRPr="4CEEEEB8" w:rsidR="6E68F928">
        <w:rPr>
          <w:sz w:val="20"/>
          <w:szCs w:val="20"/>
        </w:rPr>
        <w:t>C++ | C | JavaScript</w:t>
      </w:r>
      <w:r w:rsidRPr="4CEEEEB8" w:rsidR="073CF624">
        <w:rPr>
          <w:sz w:val="20"/>
          <w:szCs w:val="20"/>
        </w:rPr>
        <w:t xml:space="preserve"> </w:t>
      </w:r>
      <w:r w:rsidRPr="4CEEEEB8" w:rsidR="073CF624">
        <w:rPr>
          <w:sz w:val="20"/>
          <w:szCs w:val="20"/>
        </w:rPr>
        <w:t xml:space="preserve">| </w:t>
      </w:r>
      <w:r w:rsidRPr="4CEEEEB8" w:rsidR="51C43A7F">
        <w:rPr>
          <w:sz w:val="20"/>
          <w:szCs w:val="20"/>
        </w:rPr>
        <w:t xml:space="preserve">HTML5 | CSS | </w:t>
      </w:r>
      <w:r w:rsidRPr="4CEEEEB8" w:rsidR="073CF624">
        <w:rPr>
          <w:sz w:val="20"/>
          <w:szCs w:val="20"/>
        </w:rPr>
        <w:t>Bash</w:t>
      </w:r>
      <w:r w:rsidRPr="4CEEEEB8" w:rsidR="0264700C">
        <w:rPr>
          <w:sz w:val="20"/>
          <w:szCs w:val="20"/>
        </w:rPr>
        <w:t xml:space="preserve"> | R</w:t>
      </w:r>
      <w:r w:rsidRPr="4CEEEEB8" w:rsidR="51A2356A">
        <w:rPr>
          <w:sz w:val="20"/>
          <w:szCs w:val="20"/>
        </w:rPr>
        <w:t xml:space="preserve"> | Haskell</w:t>
      </w:r>
    </w:p>
    <w:p w:rsidR="197E2D3B" w:rsidP="4CEEEEB8" w:rsidRDefault="197E2D3B" w14:paraId="410BA4C6" w14:textId="06326AD1">
      <w:pPr>
        <w:spacing w:after="120" w:afterAutospacing="off"/>
        <w:rPr>
          <w:sz w:val="20"/>
          <w:szCs w:val="20"/>
        </w:rPr>
      </w:pPr>
      <w:r w:rsidRPr="4CEEEEB8" w:rsidR="6E68F928">
        <w:rPr>
          <w:b w:val="1"/>
          <w:bCs w:val="1"/>
          <w:sz w:val="20"/>
          <w:szCs w:val="20"/>
        </w:rPr>
        <w:t>Frameworks</w:t>
      </w:r>
      <w:r w:rsidRPr="4CEEEEB8" w:rsidR="6E68F928">
        <w:rPr>
          <w:sz w:val="20"/>
          <w:szCs w:val="20"/>
        </w:rPr>
        <w:t xml:space="preserve">: Spring Boot | Kafka | REST APIs | </w:t>
      </w:r>
      <w:r w:rsidRPr="4CEEEEB8" w:rsidR="0F1FA12B">
        <w:rPr>
          <w:sz w:val="20"/>
          <w:szCs w:val="20"/>
        </w:rPr>
        <w:t xml:space="preserve">JUnit | </w:t>
      </w:r>
      <w:r w:rsidRPr="4CEEEEB8" w:rsidR="6E68F928">
        <w:rPr>
          <w:sz w:val="20"/>
          <w:szCs w:val="20"/>
        </w:rPr>
        <w:t xml:space="preserve">React | Tailwind CSS | React Native | Three.js | </w:t>
      </w:r>
      <w:r w:rsidRPr="4CEEEEB8" w:rsidR="3F9450B3">
        <w:rPr>
          <w:sz w:val="20"/>
          <w:szCs w:val="20"/>
        </w:rPr>
        <w:t xml:space="preserve">WebGL | </w:t>
      </w:r>
      <w:r w:rsidRPr="4CEEEEB8" w:rsidR="6E68F928">
        <w:rPr>
          <w:sz w:val="20"/>
          <w:szCs w:val="20"/>
        </w:rPr>
        <w:t>PyTorch</w:t>
      </w:r>
      <w:r w:rsidRPr="4CEEEEB8" w:rsidR="139BC939">
        <w:rPr>
          <w:sz w:val="20"/>
          <w:szCs w:val="20"/>
        </w:rPr>
        <w:t xml:space="preserve"> | Pandas</w:t>
      </w:r>
    </w:p>
    <w:p w:rsidR="6E1B9309" w:rsidP="4CEEEEB8" w:rsidRDefault="6E1B9309" w14:paraId="67E60CA1" w14:textId="5CFFEE0A">
      <w:pPr>
        <w:spacing w:after="12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4CEEEEB8" w:rsidR="72128FB4">
        <w:rPr>
          <w:rFonts w:ascii="Cambria" w:hAnsi="Cambria" w:eastAsia="Cambria" w:cs="Cambria"/>
          <w:b w:val="1"/>
          <w:bCs w:val="1"/>
          <w:noProof w:val="0"/>
          <w:sz w:val="20"/>
          <w:szCs w:val="20"/>
          <w:lang w:val="en-US"/>
        </w:rPr>
        <w:t>Cloud/DevOps</w:t>
      </w:r>
      <w:r w:rsidRPr="4CEEEEB8" w:rsidR="72128FB4">
        <w:rPr>
          <w:rFonts w:ascii="Cambria" w:hAnsi="Cambria" w:eastAsia="Cambria" w:cs="Cambria"/>
          <w:noProof w:val="0"/>
          <w:sz w:val="20"/>
          <w:szCs w:val="20"/>
          <w:lang w:val="en-US"/>
        </w:rPr>
        <w:t>: Docker | Kubernetes | Jenkins |</w:t>
      </w:r>
      <w:r w:rsidRPr="4CEEEEB8" w:rsidR="20D61EFA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Git</w:t>
      </w:r>
      <w:r w:rsidRPr="4CEEEEB8" w:rsidR="72128FB4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| AWS | </w:t>
      </w:r>
      <w:r w:rsidRPr="4CEEEEB8" w:rsidR="3BD1A7FC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Linux | </w:t>
      </w:r>
      <w:r w:rsidRPr="4CEEEEB8" w:rsidR="72128FB4">
        <w:rPr>
          <w:rFonts w:ascii="Cambria" w:hAnsi="Cambria" w:eastAsia="Cambria" w:cs="Cambria"/>
          <w:noProof w:val="0"/>
          <w:sz w:val="20"/>
          <w:szCs w:val="20"/>
          <w:lang w:val="en-US"/>
        </w:rPr>
        <w:t>Dynatrace</w:t>
      </w:r>
      <w:r w:rsidRPr="4CEEEEB8" w:rsidR="6982CFA7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| OpenShift</w:t>
      </w:r>
      <w:r w:rsidRPr="4CEEEEB8" w:rsidR="2DAB358A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| Tekton</w:t>
      </w:r>
    </w:p>
    <w:p w:rsidR="34C3D850" w:rsidP="4CEEEEB8" w:rsidRDefault="34C3D850" w14:paraId="0949ECF4" w14:textId="54DB0101">
      <w:pPr>
        <w:spacing w:after="12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4CEEEEB8" w:rsidR="6E68F928">
        <w:rPr>
          <w:b w:val="1"/>
          <w:bCs w:val="1"/>
          <w:sz w:val="20"/>
          <w:szCs w:val="20"/>
        </w:rPr>
        <w:t>Databases</w:t>
      </w:r>
      <w:r w:rsidRPr="4CEEEEB8" w:rsidR="13E1CF93">
        <w:rPr>
          <w:b w:val="1"/>
          <w:bCs w:val="1"/>
          <w:sz w:val="20"/>
          <w:szCs w:val="20"/>
        </w:rPr>
        <w:t>/Storage</w:t>
      </w:r>
      <w:r w:rsidRPr="4CEEEEB8" w:rsidR="6E68F928">
        <w:rPr>
          <w:sz w:val="20"/>
          <w:szCs w:val="20"/>
        </w:rPr>
        <w:t xml:space="preserve">: DB2 | MongoDB | PostgreSQL | Redis | </w:t>
      </w:r>
      <w:r w:rsidRPr="4CEEEEB8" w:rsidR="6E68F928">
        <w:rPr>
          <w:sz w:val="20"/>
          <w:szCs w:val="20"/>
        </w:rPr>
        <w:t>S3</w:t>
      </w:r>
    </w:p>
    <w:p w:rsidR="46323259" w:rsidP="4CEEEEB8" w:rsidRDefault="46323259" w14:paraId="3F7DF7D3" w14:textId="10C2CFA7">
      <w:pPr>
        <w:spacing w:after="12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4CEEEEB8" w:rsidR="45969EFD">
        <w:rPr>
          <w:rFonts w:ascii="Cambria" w:hAnsi="Cambria" w:eastAsia="Cambria" w:cs="Cambria"/>
          <w:b w:val="1"/>
          <w:bCs w:val="1"/>
          <w:noProof w:val="0"/>
          <w:sz w:val="20"/>
          <w:szCs w:val="20"/>
          <w:lang w:val="en-US"/>
        </w:rPr>
        <w:t>Tools</w:t>
      </w:r>
      <w:r w:rsidRPr="4CEEEEB8" w:rsidR="45969EF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: </w:t>
      </w:r>
      <w:r w:rsidRPr="4CEEEEB8" w:rsidR="1431DFE7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JMeter | </w:t>
      </w:r>
      <w:r w:rsidRPr="4CEEEEB8" w:rsidR="45969EFD">
        <w:rPr>
          <w:rFonts w:ascii="Cambria" w:hAnsi="Cambria" w:eastAsia="Cambria" w:cs="Cambria"/>
          <w:noProof w:val="0"/>
          <w:sz w:val="20"/>
          <w:szCs w:val="20"/>
          <w:lang w:val="en-US"/>
        </w:rPr>
        <w:t>Maven</w:t>
      </w:r>
      <w:r w:rsidRPr="4CEEEEB8" w:rsidR="7972A8FC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|</w:t>
      </w:r>
      <w:r w:rsidRPr="4CEEEEB8" w:rsidR="45969EF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4CEEEEB8" w:rsidR="3FC44FA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Gradle </w:t>
      </w:r>
      <w:r w:rsidRPr="4CEEEEB8" w:rsidR="42A01DC1">
        <w:rPr>
          <w:rFonts w:ascii="Cambria" w:hAnsi="Cambria" w:eastAsia="Cambria" w:cs="Cambria"/>
          <w:noProof w:val="0"/>
          <w:sz w:val="20"/>
          <w:szCs w:val="20"/>
          <w:lang w:val="en-US"/>
        </w:rPr>
        <w:t>|</w:t>
      </w:r>
      <w:r w:rsidRPr="4CEEEEB8" w:rsidR="45969EF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4CEEEEB8" w:rsidR="14278769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Jira | </w:t>
      </w:r>
      <w:r w:rsidRPr="4CEEEEB8" w:rsidR="45969EFD">
        <w:rPr>
          <w:rFonts w:ascii="Cambria" w:hAnsi="Cambria" w:eastAsia="Cambria" w:cs="Cambria"/>
          <w:noProof w:val="0"/>
          <w:sz w:val="20"/>
          <w:szCs w:val="20"/>
          <w:lang w:val="en-US"/>
        </w:rPr>
        <w:t>Godot</w:t>
      </w:r>
    </w:p>
    <w:p xmlns:wp14="http://schemas.microsoft.com/office/word/2010/wordml" w:rsidP="4CEEEEB8" w14:paraId="742EF225" wp14:textId="77777777">
      <w:pPr>
        <w:pStyle w:val="Heading1"/>
        <w:spacing w:before="200" w:beforeAutospacing="off"/>
        <w:rPr>
          <w:sz w:val="26"/>
          <w:szCs w:val="26"/>
        </w:rPr>
      </w:pPr>
      <w:r w:rsidRPr="4CEEEEB8" w:rsidR="5FF49A86">
        <w:rPr>
          <w:sz w:val="26"/>
          <w:szCs w:val="26"/>
        </w:rPr>
        <w:t>Projects</w:t>
      </w:r>
    </w:p>
    <w:p w:rsidR="0F87EE4A" w:rsidP="4CEEEEB8" w:rsidRDefault="0F87EE4A" w14:paraId="45C8B7D5" w14:textId="4E9B4CBE">
      <w:pPr>
        <w:pStyle w:val="ListBullet"/>
        <w:rPr>
          <w:sz w:val="20"/>
          <w:szCs w:val="20"/>
        </w:rPr>
      </w:pPr>
      <w:r w:rsidRPr="4CEEEEB8" w:rsidR="5C4BB6AD">
        <w:rPr>
          <w:sz w:val="20"/>
          <w:szCs w:val="20"/>
        </w:rPr>
        <w:t xml:space="preserve">Personal Portfolio Website </w:t>
      </w:r>
      <w:r w:rsidRPr="4CEEEEB8" w:rsidR="5C4BB6AD">
        <w:rPr>
          <w:b w:val="1"/>
          <w:bCs w:val="1"/>
          <w:sz w:val="20"/>
          <w:szCs w:val="20"/>
        </w:rPr>
        <w:t xml:space="preserve">using </w:t>
      </w:r>
      <w:r w:rsidRPr="4CEEEEB8" w:rsidR="5C4BB6AD">
        <w:rPr>
          <w:b w:val="1"/>
          <w:bCs w:val="1"/>
          <w:sz w:val="20"/>
          <w:szCs w:val="20"/>
        </w:rPr>
        <w:t>React</w:t>
      </w:r>
      <w:r w:rsidRPr="4CEEEEB8" w:rsidR="5C4BB6AD">
        <w:rPr>
          <w:sz w:val="20"/>
          <w:szCs w:val="20"/>
        </w:rPr>
        <w:t xml:space="preserve">, </w:t>
      </w:r>
      <w:r w:rsidRPr="4CEEEEB8" w:rsidR="5C4BB6AD">
        <w:rPr>
          <w:b w:val="1"/>
          <w:bCs w:val="1"/>
          <w:sz w:val="20"/>
          <w:szCs w:val="20"/>
        </w:rPr>
        <w:t>Tailwind CSS</w:t>
      </w:r>
      <w:r w:rsidRPr="4CEEEEB8" w:rsidR="5C4BB6AD">
        <w:rPr>
          <w:sz w:val="20"/>
          <w:szCs w:val="20"/>
        </w:rPr>
        <w:t xml:space="preserve">, </w:t>
      </w:r>
      <w:r w:rsidRPr="4CEEEEB8" w:rsidR="5C4BB6AD">
        <w:rPr>
          <w:b w:val="1"/>
          <w:bCs w:val="1"/>
          <w:sz w:val="20"/>
          <w:szCs w:val="20"/>
        </w:rPr>
        <w:t xml:space="preserve">and </w:t>
      </w:r>
      <w:r w:rsidRPr="4CEEEEB8" w:rsidR="5C4BB6AD">
        <w:rPr>
          <w:b w:val="1"/>
          <w:bCs w:val="1"/>
          <w:sz w:val="20"/>
          <w:szCs w:val="20"/>
        </w:rPr>
        <w:t>Three.js</w:t>
      </w:r>
      <w:r w:rsidRPr="4CEEEEB8" w:rsidR="5C4BB6AD">
        <w:rPr>
          <w:sz w:val="20"/>
          <w:szCs w:val="20"/>
        </w:rPr>
        <w:t xml:space="preserve"> (2025)</w:t>
      </w:r>
    </w:p>
    <w:p xmlns:wp14="http://schemas.microsoft.com/office/word/2010/wordml" w:rsidP="4CEEEEB8" w14:paraId="260843AC" wp14:textId="41407879">
      <w:pPr>
        <w:pStyle w:val="ListBullet"/>
        <w:rPr>
          <w:sz w:val="20"/>
          <w:szCs w:val="20"/>
        </w:rPr>
      </w:pPr>
      <w:r w:rsidRPr="4CEEEEB8" w:rsidR="5FD45D39">
        <w:rPr>
          <w:sz w:val="20"/>
          <w:szCs w:val="20"/>
        </w:rPr>
        <w:t>Emotional Intelligence</w:t>
      </w:r>
      <w:r w:rsidRPr="4CEEEEB8" w:rsidR="05735F35">
        <w:rPr>
          <w:sz w:val="20"/>
          <w:szCs w:val="20"/>
        </w:rPr>
        <w:t xml:space="preserve"> Mobile</w:t>
      </w:r>
      <w:r w:rsidRPr="4CEEEEB8" w:rsidR="5FD45D39">
        <w:rPr>
          <w:sz w:val="20"/>
          <w:szCs w:val="20"/>
        </w:rPr>
        <w:t xml:space="preserve"> </w:t>
      </w:r>
      <w:r w:rsidRPr="4CEEEEB8" w:rsidR="5FD45D39">
        <w:rPr>
          <w:sz w:val="20"/>
          <w:szCs w:val="20"/>
        </w:rPr>
        <w:t>App</w:t>
      </w:r>
      <w:r w:rsidRPr="4CEEEEB8" w:rsidR="6FFE6736">
        <w:rPr>
          <w:sz w:val="20"/>
          <w:szCs w:val="20"/>
        </w:rPr>
        <w:t xml:space="preserve"> </w:t>
      </w:r>
      <w:r w:rsidRPr="4CEEEEB8" w:rsidR="6FFE6736">
        <w:rPr>
          <w:b w:val="1"/>
          <w:bCs w:val="1"/>
          <w:sz w:val="20"/>
          <w:szCs w:val="20"/>
        </w:rPr>
        <w:t xml:space="preserve">using </w:t>
      </w:r>
      <w:r w:rsidRPr="4CEEEEB8" w:rsidR="7061BC44">
        <w:rPr>
          <w:b w:val="1"/>
          <w:bCs w:val="1"/>
          <w:sz w:val="20"/>
          <w:szCs w:val="20"/>
        </w:rPr>
        <w:t xml:space="preserve">JavaScript and </w:t>
      </w:r>
      <w:r w:rsidRPr="4CEEEEB8" w:rsidR="6FFE6736">
        <w:rPr>
          <w:b w:val="1"/>
          <w:bCs w:val="1"/>
          <w:sz w:val="20"/>
          <w:szCs w:val="20"/>
        </w:rPr>
        <w:t>React Native</w:t>
      </w:r>
      <w:r w:rsidRPr="4CEEEEB8" w:rsidR="1437F50E">
        <w:rPr>
          <w:sz w:val="20"/>
          <w:szCs w:val="20"/>
        </w:rPr>
        <w:t xml:space="preserve"> </w:t>
      </w:r>
      <w:r w:rsidRPr="4CEEEEB8" w:rsidR="5FD45D39">
        <w:rPr>
          <w:sz w:val="20"/>
          <w:szCs w:val="20"/>
        </w:rPr>
        <w:t>(2024</w:t>
      </w:r>
      <w:r w:rsidRPr="4CEEEEB8" w:rsidR="22388147">
        <w:rPr>
          <w:sz w:val="20"/>
          <w:szCs w:val="20"/>
        </w:rPr>
        <w:t>–</w:t>
      </w:r>
      <w:r w:rsidRPr="4CEEEEB8" w:rsidR="5FD45D39">
        <w:rPr>
          <w:sz w:val="20"/>
          <w:szCs w:val="20"/>
        </w:rPr>
        <w:t>25)</w:t>
      </w:r>
    </w:p>
    <w:p xmlns:wp14="http://schemas.microsoft.com/office/word/2010/wordml" w:rsidP="4CEEEEB8" w14:paraId="2ED2A9E9" wp14:textId="07301ED7">
      <w:pPr>
        <w:pStyle w:val="ListBullet"/>
        <w:rPr>
          <w:sz w:val="20"/>
          <w:szCs w:val="20"/>
        </w:rPr>
      </w:pPr>
      <w:r w:rsidRPr="4CEEEEB8" w:rsidR="1A4BB240">
        <w:rPr>
          <w:sz w:val="20"/>
          <w:szCs w:val="20"/>
        </w:rPr>
        <w:t xml:space="preserve">UDP </w:t>
      </w:r>
      <w:r w:rsidRPr="4CEEEEB8" w:rsidR="5FD45D39">
        <w:rPr>
          <w:sz w:val="20"/>
          <w:szCs w:val="20"/>
        </w:rPr>
        <w:t xml:space="preserve">Link-state Router </w:t>
      </w:r>
      <w:r w:rsidRPr="4CEEEEB8" w:rsidR="5600F255">
        <w:rPr>
          <w:b w:val="1"/>
          <w:bCs w:val="1"/>
          <w:sz w:val="20"/>
          <w:szCs w:val="20"/>
        </w:rPr>
        <w:t>in C</w:t>
      </w:r>
      <w:r w:rsidRPr="4CEEEEB8" w:rsidR="3780BB66">
        <w:rPr>
          <w:b w:val="1"/>
          <w:bCs w:val="1"/>
          <w:sz w:val="20"/>
          <w:szCs w:val="20"/>
        </w:rPr>
        <w:t>++</w:t>
      </w:r>
      <w:r w:rsidRPr="4CEEEEB8" w:rsidR="04456F54">
        <w:rPr>
          <w:sz w:val="20"/>
          <w:szCs w:val="20"/>
        </w:rPr>
        <w:t xml:space="preserve"> </w:t>
      </w:r>
      <w:r w:rsidRPr="4CEEEEB8" w:rsidR="4013B8A4">
        <w:rPr>
          <w:sz w:val="20"/>
          <w:szCs w:val="20"/>
        </w:rPr>
        <w:t>–</w:t>
      </w:r>
      <w:r w:rsidRPr="4CEEEEB8" w:rsidR="04456F54">
        <w:rPr>
          <w:sz w:val="20"/>
          <w:szCs w:val="20"/>
        </w:rPr>
        <w:t xml:space="preserve"> </w:t>
      </w:r>
      <w:r w:rsidRPr="4CEEEEB8" w:rsidR="537ACFDA">
        <w:rPr>
          <w:sz w:val="20"/>
          <w:szCs w:val="20"/>
        </w:rPr>
        <w:t>Graduate school</w:t>
      </w:r>
      <w:r w:rsidRPr="4CEEEEB8" w:rsidR="04456F54">
        <w:rPr>
          <w:sz w:val="20"/>
          <w:szCs w:val="20"/>
        </w:rPr>
        <w:t xml:space="preserve"> </w:t>
      </w:r>
      <w:r w:rsidRPr="4CEEEEB8" w:rsidR="397AE4E3">
        <w:rPr>
          <w:sz w:val="20"/>
          <w:szCs w:val="20"/>
        </w:rPr>
        <w:t>p</w:t>
      </w:r>
      <w:r w:rsidRPr="4CEEEEB8" w:rsidR="04456F54">
        <w:rPr>
          <w:sz w:val="20"/>
          <w:szCs w:val="20"/>
        </w:rPr>
        <w:t xml:space="preserve">roject </w:t>
      </w:r>
      <w:r w:rsidRPr="4CEEEEB8" w:rsidR="5FD45D39">
        <w:rPr>
          <w:sz w:val="20"/>
          <w:szCs w:val="20"/>
        </w:rPr>
        <w:t>(2024)</w:t>
      </w:r>
    </w:p>
    <w:p xmlns:wp14="http://schemas.microsoft.com/office/word/2010/wordml" w:rsidP="4CEEEEB8" w14:paraId="0E053CD7" wp14:textId="7F08C8F5">
      <w:pPr>
        <w:pStyle w:val="ListBullet"/>
        <w:rPr>
          <w:sz w:val="20"/>
          <w:szCs w:val="20"/>
        </w:rPr>
      </w:pPr>
      <w:r w:rsidRPr="4CEEEEB8" w:rsidR="5FD45D39">
        <w:rPr>
          <w:sz w:val="20"/>
          <w:szCs w:val="20"/>
        </w:rPr>
        <w:t xml:space="preserve">AI Daily Task Summarizer </w:t>
      </w:r>
      <w:r w:rsidRPr="4CEEEEB8" w:rsidR="5D2415CB">
        <w:rPr>
          <w:b w:val="1"/>
          <w:bCs w:val="1"/>
          <w:sz w:val="20"/>
          <w:szCs w:val="20"/>
        </w:rPr>
        <w:t>with Jira integration</w:t>
      </w:r>
      <w:r w:rsidRPr="4CEEEEB8" w:rsidR="5D2415CB">
        <w:rPr>
          <w:sz w:val="20"/>
          <w:szCs w:val="20"/>
        </w:rPr>
        <w:t xml:space="preserve"> </w:t>
      </w:r>
      <w:r w:rsidRPr="4CEEEEB8" w:rsidR="7FDAB0A1">
        <w:rPr>
          <w:sz w:val="20"/>
          <w:szCs w:val="20"/>
        </w:rPr>
        <w:t>–</w:t>
      </w:r>
      <w:r w:rsidRPr="4CEEEEB8" w:rsidR="5FD45D39">
        <w:rPr>
          <w:sz w:val="20"/>
          <w:szCs w:val="20"/>
        </w:rPr>
        <w:t xml:space="preserve"> </w:t>
      </w:r>
      <w:r w:rsidRPr="4CEEEEB8" w:rsidR="5FD45D39">
        <w:rPr>
          <w:sz w:val="20"/>
          <w:szCs w:val="20"/>
        </w:rPr>
        <w:t>Hackathon project (2023)</w:t>
      </w:r>
    </w:p>
    <w:p xmlns:wp14="http://schemas.microsoft.com/office/word/2010/wordml" w:rsidP="4CEEEEB8" w14:paraId="3E50E88C" wp14:textId="24FC8746">
      <w:pPr>
        <w:pStyle w:val="ListBullet"/>
        <w:rPr>
          <w:sz w:val="20"/>
          <w:szCs w:val="20"/>
        </w:rPr>
      </w:pPr>
      <w:r w:rsidRPr="4CEEEEB8" w:rsidR="5FD45D39">
        <w:rPr>
          <w:sz w:val="20"/>
          <w:szCs w:val="20"/>
        </w:rPr>
        <w:t xml:space="preserve">3D Ray Tracer </w:t>
      </w:r>
      <w:r w:rsidRPr="4CEEEEB8" w:rsidR="45827B89">
        <w:rPr>
          <w:sz w:val="20"/>
          <w:szCs w:val="20"/>
        </w:rPr>
        <w:t xml:space="preserve">with BVH </w:t>
      </w:r>
      <w:r w:rsidRPr="4CEEEEB8" w:rsidR="5FD45D39">
        <w:rPr>
          <w:b w:val="1"/>
          <w:bCs w:val="1"/>
          <w:sz w:val="20"/>
          <w:szCs w:val="20"/>
        </w:rPr>
        <w:t>in C++</w:t>
      </w:r>
      <w:r w:rsidRPr="4CEEEEB8" w:rsidR="5FD45D39">
        <w:rPr>
          <w:sz w:val="20"/>
          <w:szCs w:val="20"/>
        </w:rPr>
        <w:t xml:space="preserve"> </w:t>
      </w:r>
      <w:r w:rsidRPr="4CEEEEB8" w:rsidR="6750298B">
        <w:rPr>
          <w:sz w:val="20"/>
          <w:szCs w:val="20"/>
        </w:rPr>
        <w:t>–</w:t>
      </w:r>
      <w:r w:rsidRPr="4CEEEEB8" w:rsidR="35CB2284">
        <w:rPr>
          <w:sz w:val="20"/>
          <w:szCs w:val="20"/>
        </w:rPr>
        <w:t xml:space="preserve"> </w:t>
      </w:r>
      <w:r w:rsidRPr="4CEEEEB8" w:rsidR="4E444522">
        <w:rPr>
          <w:sz w:val="20"/>
          <w:szCs w:val="20"/>
        </w:rPr>
        <w:t>Graduate school</w:t>
      </w:r>
      <w:r w:rsidRPr="4CEEEEB8" w:rsidR="35CB2284">
        <w:rPr>
          <w:sz w:val="20"/>
          <w:szCs w:val="20"/>
        </w:rPr>
        <w:t xml:space="preserve"> project</w:t>
      </w:r>
      <w:r w:rsidRPr="4CEEEEB8" w:rsidR="3B62FD10">
        <w:rPr>
          <w:sz w:val="20"/>
          <w:szCs w:val="20"/>
        </w:rPr>
        <w:t xml:space="preserve"> </w:t>
      </w:r>
      <w:r w:rsidRPr="4CEEEEB8" w:rsidR="5FD45D39">
        <w:rPr>
          <w:sz w:val="20"/>
          <w:szCs w:val="20"/>
        </w:rPr>
        <w:t>(</w:t>
      </w:r>
      <w:r w:rsidRPr="4CEEEEB8" w:rsidR="5FD45D39">
        <w:rPr>
          <w:sz w:val="20"/>
          <w:szCs w:val="20"/>
        </w:rPr>
        <w:t>2023)</w:t>
      </w:r>
    </w:p>
    <w:p w:rsidR="23BCAF44" w:rsidP="4CEEEEB8" w:rsidRDefault="23BCAF44" w14:paraId="199718B5" w14:textId="7BE87B34">
      <w:pPr>
        <w:pStyle w:val="ListBullet"/>
        <w:rPr>
          <w:b w:val="0"/>
          <w:bCs w:val="0"/>
          <w:sz w:val="20"/>
          <w:szCs w:val="20"/>
        </w:rPr>
      </w:pPr>
      <w:r w:rsidRPr="4CEEEEB8" w:rsidR="55026737">
        <w:rPr>
          <w:sz w:val="20"/>
          <w:szCs w:val="20"/>
        </w:rPr>
        <w:t xml:space="preserve">Interpreter for Scheme (Lisp-dialect) using functional programming in </w:t>
      </w:r>
      <w:r w:rsidRPr="4CEEEEB8" w:rsidR="55026737">
        <w:rPr>
          <w:b w:val="1"/>
          <w:bCs w:val="1"/>
          <w:sz w:val="20"/>
          <w:szCs w:val="20"/>
        </w:rPr>
        <w:t>Haskell</w:t>
      </w:r>
      <w:r w:rsidRPr="4CEEEEB8" w:rsidR="24125FCC">
        <w:rPr>
          <w:b w:val="1"/>
          <w:bCs w:val="1"/>
          <w:sz w:val="20"/>
          <w:szCs w:val="20"/>
        </w:rPr>
        <w:t xml:space="preserve"> </w:t>
      </w:r>
      <w:r w:rsidRPr="4CEEEEB8" w:rsidR="24125FCC">
        <w:rPr>
          <w:b w:val="0"/>
          <w:bCs w:val="0"/>
          <w:sz w:val="20"/>
          <w:szCs w:val="20"/>
        </w:rPr>
        <w:t>(2023)</w:t>
      </w:r>
    </w:p>
    <w:p w:rsidR="23D3FD2C" w:rsidP="4CEEEEB8" w:rsidRDefault="23D3FD2C" w14:paraId="3717EB3D" w14:textId="5928217D">
      <w:pPr>
        <w:pStyle w:val="ListBullet"/>
        <w:rPr>
          <w:b w:val="0"/>
          <w:bCs w:val="0"/>
          <w:sz w:val="20"/>
          <w:szCs w:val="20"/>
        </w:rPr>
      </w:pPr>
      <w:r w:rsidRPr="4CEEEEB8" w:rsidR="23D3FD2C">
        <w:rPr>
          <w:b w:val="0"/>
          <w:bCs w:val="0"/>
          <w:sz w:val="20"/>
          <w:szCs w:val="20"/>
        </w:rPr>
        <w:t xml:space="preserve">Image-to-ASCII PDF Generator </w:t>
      </w:r>
      <w:r w:rsidRPr="4CEEEEB8" w:rsidR="23D3FD2C">
        <w:rPr>
          <w:b w:val="1"/>
          <w:bCs w:val="1"/>
          <w:sz w:val="20"/>
          <w:szCs w:val="20"/>
        </w:rPr>
        <w:t>using Python</w:t>
      </w:r>
      <w:r w:rsidRPr="4CEEEEB8" w:rsidR="23D3FD2C">
        <w:rPr>
          <w:b w:val="0"/>
          <w:bCs w:val="0"/>
          <w:sz w:val="20"/>
          <w:szCs w:val="20"/>
        </w:rPr>
        <w:t xml:space="preserve"> (2022)</w:t>
      </w:r>
    </w:p>
    <w:p xmlns:wp14="http://schemas.microsoft.com/office/word/2010/wordml" w:rsidP="4CEEEEB8" w14:paraId="0B3BA0DA" wp14:textId="3E6E7C3F">
      <w:pPr>
        <w:pStyle w:val="ListBullet"/>
        <w:rPr>
          <w:sz w:val="20"/>
          <w:szCs w:val="20"/>
        </w:rPr>
      </w:pPr>
      <w:r w:rsidRPr="4CEEEEB8" w:rsidR="680852D6">
        <w:rPr>
          <w:sz w:val="20"/>
          <w:szCs w:val="20"/>
        </w:rPr>
        <w:t xml:space="preserve">Language </w:t>
      </w:r>
      <w:r w:rsidRPr="4CEEEEB8" w:rsidR="5FD45D39">
        <w:rPr>
          <w:sz w:val="20"/>
          <w:szCs w:val="20"/>
        </w:rPr>
        <w:t xml:space="preserve">Translator Bot </w:t>
      </w:r>
      <w:r w:rsidRPr="4CEEEEB8" w:rsidR="5EC18C8B">
        <w:rPr>
          <w:sz w:val="20"/>
          <w:szCs w:val="20"/>
        </w:rPr>
        <w:t xml:space="preserve">in Discord </w:t>
      </w:r>
      <w:r w:rsidRPr="4CEEEEB8" w:rsidR="5FD45D39">
        <w:rPr>
          <w:b w:val="1"/>
          <w:bCs w:val="1"/>
          <w:sz w:val="20"/>
          <w:szCs w:val="20"/>
        </w:rPr>
        <w:t xml:space="preserve">using </w:t>
      </w:r>
      <w:r w:rsidRPr="4CEEEEB8" w:rsidR="4750CD1B">
        <w:rPr>
          <w:b w:val="1"/>
          <w:bCs w:val="1"/>
          <w:sz w:val="20"/>
          <w:szCs w:val="20"/>
        </w:rPr>
        <w:t>Python</w:t>
      </w:r>
      <w:r w:rsidRPr="4CEEEEB8" w:rsidR="4750CD1B">
        <w:rPr>
          <w:sz w:val="20"/>
          <w:szCs w:val="20"/>
        </w:rPr>
        <w:t xml:space="preserve"> </w:t>
      </w:r>
      <w:r w:rsidRPr="4CEEEEB8" w:rsidR="5FD45D39">
        <w:rPr>
          <w:sz w:val="20"/>
          <w:szCs w:val="20"/>
        </w:rPr>
        <w:t>(2022)</w:t>
      </w:r>
    </w:p>
    <w:p xmlns:wp14="http://schemas.microsoft.com/office/word/2010/wordml" w:rsidP="4CEEEEB8" w14:paraId="2617E4F4" wp14:textId="47E1FFDB">
      <w:pPr>
        <w:pStyle w:val="ListBullet"/>
        <w:rPr>
          <w:sz w:val="20"/>
          <w:szCs w:val="20"/>
        </w:rPr>
      </w:pPr>
      <w:r w:rsidRPr="4CEEEEB8" w:rsidR="5FD45D39">
        <w:rPr>
          <w:sz w:val="20"/>
          <w:szCs w:val="20"/>
        </w:rPr>
        <w:t xml:space="preserve">Road Damage </w:t>
      </w:r>
      <w:r w:rsidRPr="4CEEEEB8" w:rsidR="481890CE">
        <w:rPr>
          <w:sz w:val="20"/>
          <w:szCs w:val="20"/>
        </w:rPr>
        <w:t xml:space="preserve">Classification and </w:t>
      </w:r>
      <w:r w:rsidRPr="4CEEEEB8" w:rsidR="5FD45D39">
        <w:rPr>
          <w:sz w:val="20"/>
          <w:szCs w:val="20"/>
        </w:rPr>
        <w:t xml:space="preserve">Detection App </w:t>
      </w:r>
      <w:r w:rsidRPr="4CEEEEB8" w:rsidR="5FD45D39">
        <w:rPr>
          <w:b w:val="1"/>
          <w:bCs w:val="1"/>
          <w:sz w:val="20"/>
          <w:szCs w:val="20"/>
        </w:rPr>
        <w:t xml:space="preserve">using </w:t>
      </w:r>
      <w:r w:rsidRPr="4CEEEEB8" w:rsidR="5FD45D39">
        <w:rPr>
          <w:b w:val="1"/>
          <w:bCs w:val="1"/>
          <w:sz w:val="20"/>
          <w:szCs w:val="20"/>
        </w:rPr>
        <w:t>PyTorch</w:t>
      </w:r>
      <w:r w:rsidRPr="4CEEEEB8" w:rsidR="0198E6C0">
        <w:rPr>
          <w:sz w:val="20"/>
          <w:szCs w:val="20"/>
        </w:rPr>
        <w:t xml:space="preserve"> </w:t>
      </w:r>
      <w:r w:rsidRPr="4CEEEEB8" w:rsidR="5FD45D39">
        <w:rPr>
          <w:sz w:val="20"/>
          <w:szCs w:val="20"/>
        </w:rPr>
        <w:t>(2021)</w:t>
      </w:r>
    </w:p>
    <w:p xmlns:wp14="http://schemas.microsoft.com/office/word/2010/wordml" w:rsidP="4CEEEEB8" w14:paraId="4AA84259" wp14:textId="61F13111">
      <w:pPr>
        <w:pStyle w:val="Heading1"/>
        <w:spacing w:before="200" w:beforeAutospacing="off"/>
        <w:rPr>
          <w:sz w:val="26"/>
          <w:szCs w:val="26"/>
        </w:rPr>
      </w:pPr>
      <w:r w:rsidRPr="4CEEEEB8" w:rsidR="5FD45D39">
        <w:rPr>
          <w:sz w:val="26"/>
          <w:szCs w:val="26"/>
        </w:rPr>
        <w:t xml:space="preserve">Leadership &amp; </w:t>
      </w:r>
      <w:r w:rsidRPr="4CEEEEB8" w:rsidR="2D65FBE8">
        <w:rPr>
          <w:sz w:val="26"/>
          <w:szCs w:val="26"/>
        </w:rPr>
        <w:t>Awards</w:t>
      </w:r>
    </w:p>
    <w:p xmlns:wp14="http://schemas.microsoft.com/office/word/2010/wordml" w:rsidP="4CEEEEB8" w14:paraId="07B18545" wp14:textId="2D1129CB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0990CB4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Outstanding Technical Achievement Award</w:t>
      </w:r>
      <w:r w:rsidRPr="4CEEEEB8" w:rsidR="0990CB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(OTAA) Nomination (2025)</w:t>
      </w:r>
    </w:p>
    <w:p xmlns:wp14="http://schemas.microsoft.com/office/word/2010/wordml" w:rsidP="4CEEEEB8" w14:paraId="72000C74" wp14:textId="3CC55A50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0990CB4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Patent Pending</w:t>
      </w:r>
      <w:r w:rsidRPr="4CEEEEB8" w:rsidR="0990CB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 Intelligent Workflow Extraction and Characterization (2025)</w:t>
      </w:r>
    </w:p>
    <w:p xmlns:wp14="http://schemas.microsoft.com/office/word/2010/wordml" w:rsidP="4CEEEEB8" w14:paraId="4DC747EF" wp14:textId="6808AA21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0990CB4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Vice President </w:t>
      </w:r>
      <w:r w:rsidRPr="4CEEEEB8" w:rsidR="0990CB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– IBM Next (2024)</w:t>
      </w:r>
    </w:p>
    <w:p xmlns:wp14="http://schemas.microsoft.com/office/word/2010/wordml" w:rsidP="4CEEEEB8" w14:paraId="1D8590B5" wp14:textId="06DA9475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0990CB4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Team Lead </w:t>
      </w:r>
      <w:r w:rsidRPr="4CEEEEB8" w:rsidR="0990CB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–</w:t>
      </w:r>
      <w:r w:rsidRPr="4CEEEEB8" w:rsidR="0990CB4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CEEEEB8" w:rsidR="0990CB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Watson Challenge Hackathon (2023)</w:t>
      </w:r>
    </w:p>
    <w:p xmlns:wp14="http://schemas.microsoft.com/office/word/2010/wordml" w:rsidP="4CEEEEB8" w14:paraId="2642FE3D" wp14:textId="5981AA5E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CEEEEB8" w:rsidR="0990CB4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Speaker </w:t>
      </w:r>
      <w:r w:rsidRPr="4CEEEEB8" w:rsidR="0990CB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– Carolinas Tech Exchange Conference (2023), IBM Site Showcase (2022)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36amYTV" int2:invalidationBookmarkName="" int2:hashCode="cShjgYVD829/zl" int2:id="06PO4YU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8">
    <w:nsid w:val="601aa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db3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9ef5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21a1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bde7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541b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c3c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5d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dbc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ed3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dac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f0d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972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b79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005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19e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709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777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72d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2fd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253C"/>
    <w:rsid w:val="0015074B"/>
    <w:rsid w:val="0029639D"/>
    <w:rsid w:val="00326F90"/>
    <w:rsid w:val="0051832E"/>
    <w:rsid w:val="00986CDE"/>
    <w:rsid w:val="00AA1D8D"/>
    <w:rsid w:val="00B47730"/>
    <w:rsid w:val="00CB0664"/>
    <w:rsid w:val="00FC693F"/>
    <w:rsid w:val="012A1437"/>
    <w:rsid w:val="013FD298"/>
    <w:rsid w:val="015EF33A"/>
    <w:rsid w:val="0194152A"/>
    <w:rsid w:val="0198E6C0"/>
    <w:rsid w:val="01A342A7"/>
    <w:rsid w:val="01A3666D"/>
    <w:rsid w:val="01C88DD8"/>
    <w:rsid w:val="0264700C"/>
    <w:rsid w:val="0266F839"/>
    <w:rsid w:val="026D873D"/>
    <w:rsid w:val="028BADDB"/>
    <w:rsid w:val="02AFB4DE"/>
    <w:rsid w:val="0348383F"/>
    <w:rsid w:val="03837107"/>
    <w:rsid w:val="03837107"/>
    <w:rsid w:val="03A7B4E8"/>
    <w:rsid w:val="03D315A6"/>
    <w:rsid w:val="040F97F2"/>
    <w:rsid w:val="042A039E"/>
    <w:rsid w:val="04456F54"/>
    <w:rsid w:val="045C431B"/>
    <w:rsid w:val="0527D019"/>
    <w:rsid w:val="05735F35"/>
    <w:rsid w:val="0638D8F8"/>
    <w:rsid w:val="06830967"/>
    <w:rsid w:val="068598E6"/>
    <w:rsid w:val="06907D9C"/>
    <w:rsid w:val="06B192E6"/>
    <w:rsid w:val="06FB0CC4"/>
    <w:rsid w:val="070AFF90"/>
    <w:rsid w:val="071FBBF6"/>
    <w:rsid w:val="073CF624"/>
    <w:rsid w:val="080C495C"/>
    <w:rsid w:val="085CBC2F"/>
    <w:rsid w:val="08F510CF"/>
    <w:rsid w:val="095B8D49"/>
    <w:rsid w:val="095F861A"/>
    <w:rsid w:val="0990CB4A"/>
    <w:rsid w:val="09AF836E"/>
    <w:rsid w:val="0A23AF5F"/>
    <w:rsid w:val="0A966806"/>
    <w:rsid w:val="0B8DEB27"/>
    <w:rsid w:val="0BB49821"/>
    <w:rsid w:val="0BC79639"/>
    <w:rsid w:val="0BC93223"/>
    <w:rsid w:val="0BDF4A87"/>
    <w:rsid w:val="0BF4DB45"/>
    <w:rsid w:val="0C34A4FD"/>
    <w:rsid w:val="0C43AE89"/>
    <w:rsid w:val="0C639BF0"/>
    <w:rsid w:val="0C653FC8"/>
    <w:rsid w:val="0CC32B3B"/>
    <w:rsid w:val="0D07D774"/>
    <w:rsid w:val="0D1BE6B2"/>
    <w:rsid w:val="0D4B4B98"/>
    <w:rsid w:val="0D7718A2"/>
    <w:rsid w:val="0D989BF4"/>
    <w:rsid w:val="0E4E8904"/>
    <w:rsid w:val="0E690C22"/>
    <w:rsid w:val="0E786F53"/>
    <w:rsid w:val="0EB0E018"/>
    <w:rsid w:val="0ECCF513"/>
    <w:rsid w:val="0EED4E23"/>
    <w:rsid w:val="0F1FA12B"/>
    <w:rsid w:val="0F74B3DC"/>
    <w:rsid w:val="0F87EE4A"/>
    <w:rsid w:val="0F893696"/>
    <w:rsid w:val="0F904B07"/>
    <w:rsid w:val="104CA4F4"/>
    <w:rsid w:val="1076334E"/>
    <w:rsid w:val="108C7276"/>
    <w:rsid w:val="10BA0BC8"/>
    <w:rsid w:val="10D96756"/>
    <w:rsid w:val="10E7EE73"/>
    <w:rsid w:val="114D74AE"/>
    <w:rsid w:val="11577B9E"/>
    <w:rsid w:val="11585CAD"/>
    <w:rsid w:val="11A3C5AF"/>
    <w:rsid w:val="11B3AAF8"/>
    <w:rsid w:val="12339CED"/>
    <w:rsid w:val="12355C7C"/>
    <w:rsid w:val="12CE6CC6"/>
    <w:rsid w:val="13044427"/>
    <w:rsid w:val="135A9AB2"/>
    <w:rsid w:val="139BC939"/>
    <w:rsid w:val="13AB5C95"/>
    <w:rsid w:val="13CB2BC2"/>
    <w:rsid w:val="13E1CF93"/>
    <w:rsid w:val="141DA9B9"/>
    <w:rsid w:val="141EDCAD"/>
    <w:rsid w:val="14278769"/>
    <w:rsid w:val="1431DFE7"/>
    <w:rsid w:val="1437F50E"/>
    <w:rsid w:val="149EBA48"/>
    <w:rsid w:val="14D6E08E"/>
    <w:rsid w:val="14F95A3F"/>
    <w:rsid w:val="158A4221"/>
    <w:rsid w:val="158A4221"/>
    <w:rsid w:val="15E017CD"/>
    <w:rsid w:val="15EBB456"/>
    <w:rsid w:val="16778D7A"/>
    <w:rsid w:val="168FC02D"/>
    <w:rsid w:val="16ACEB82"/>
    <w:rsid w:val="17000E09"/>
    <w:rsid w:val="176EFFB8"/>
    <w:rsid w:val="176EFFB8"/>
    <w:rsid w:val="177068D3"/>
    <w:rsid w:val="17921603"/>
    <w:rsid w:val="17D184FD"/>
    <w:rsid w:val="187C0CF1"/>
    <w:rsid w:val="18875319"/>
    <w:rsid w:val="18F96E87"/>
    <w:rsid w:val="1964C5AC"/>
    <w:rsid w:val="196C71D7"/>
    <w:rsid w:val="197E2D3B"/>
    <w:rsid w:val="1992FD6D"/>
    <w:rsid w:val="199D205F"/>
    <w:rsid w:val="19C79EA9"/>
    <w:rsid w:val="19C7A89E"/>
    <w:rsid w:val="19E0B886"/>
    <w:rsid w:val="1A018CC6"/>
    <w:rsid w:val="1A136BA4"/>
    <w:rsid w:val="1A1F1D38"/>
    <w:rsid w:val="1A365576"/>
    <w:rsid w:val="1A4BB240"/>
    <w:rsid w:val="1A8CB1DB"/>
    <w:rsid w:val="1A9389E7"/>
    <w:rsid w:val="1AA23F71"/>
    <w:rsid w:val="1AB23A23"/>
    <w:rsid w:val="1ACEF2CE"/>
    <w:rsid w:val="1B514CC3"/>
    <w:rsid w:val="1B6303E2"/>
    <w:rsid w:val="1B673AB5"/>
    <w:rsid w:val="1B89C8E2"/>
    <w:rsid w:val="1B9C8E2F"/>
    <w:rsid w:val="1BCBAA12"/>
    <w:rsid w:val="1BFCE026"/>
    <w:rsid w:val="1C096752"/>
    <w:rsid w:val="1C2B0BFC"/>
    <w:rsid w:val="1C637356"/>
    <w:rsid w:val="1C9B6955"/>
    <w:rsid w:val="1CECC45E"/>
    <w:rsid w:val="1D15795B"/>
    <w:rsid w:val="1D511E89"/>
    <w:rsid w:val="1D6BD525"/>
    <w:rsid w:val="1D76DE72"/>
    <w:rsid w:val="1D8F0405"/>
    <w:rsid w:val="1DE7DD3A"/>
    <w:rsid w:val="1E889E28"/>
    <w:rsid w:val="1F5594AA"/>
    <w:rsid w:val="1F6CC45C"/>
    <w:rsid w:val="1F6CC45C"/>
    <w:rsid w:val="1F77CF8F"/>
    <w:rsid w:val="1FBB9A54"/>
    <w:rsid w:val="200DECC1"/>
    <w:rsid w:val="201F1F99"/>
    <w:rsid w:val="2025004D"/>
    <w:rsid w:val="20A029D2"/>
    <w:rsid w:val="20D61EFA"/>
    <w:rsid w:val="20F2626B"/>
    <w:rsid w:val="214A777A"/>
    <w:rsid w:val="215F2A1D"/>
    <w:rsid w:val="21FCB38C"/>
    <w:rsid w:val="21FE9A7B"/>
    <w:rsid w:val="22388147"/>
    <w:rsid w:val="2242FAC4"/>
    <w:rsid w:val="227E0092"/>
    <w:rsid w:val="22A6C03F"/>
    <w:rsid w:val="22EF5A2D"/>
    <w:rsid w:val="23BCAF44"/>
    <w:rsid w:val="23D3FD2C"/>
    <w:rsid w:val="2402D376"/>
    <w:rsid w:val="24125FCC"/>
    <w:rsid w:val="24AA1F04"/>
    <w:rsid w:val="24AA408C"/>
    <w:rsid w:val="24C2C0DB"/>
    <w:rsid w:val="24E8BF5B"/>
    <w:rsid w:val="24E8E4E7"/>
    <w:rsid w:val="25030462"/>
    <w:rsid w:val="251A2825"/>
    <w:rsid w:val="2523B312"/>
    <w:rsid w:val="258BBC83"/>
    <w:rsid w:val="2635EB7C"/>
    <w:rsid w:val="26429C3D"/>
    <w:rsid w:val="26607450"/>
    <w:rsid w:val="2660C559"/>
    <w:rsid w:val="26E6604B"/>
    <w:rsid w:val="2710BE3D"/>
    <w:rsid w:val="274571B9"/>
    <w:rsid w:val="27A1557C"/>
    <w:rsid w:val="27C3D65D"/>
    <w:rsid w:val="28744E98"/>
    <w:rsid w:val="28B1FE57"/>
    <w:rsid w:val="28B2A68B"/>
    <w:rsid w:val="28D4DA34"/>
    <w:rsid w:val="29526D5A"/>
    <w:rsid w:val="2A761D30"/>
    <w:rsid w:val="2A80D317"/>
    <w:rsid w:val="2B0287F4"/>
    <w:rsid w:val="2B25E0D5"/>
    <w:rsid w:val="2B343704"/>
    <w:rsid w:val="2B7CED61"/>
    <w:rsid w:val="2B8C29D5"/>
    <w:rsid w:val="2B932EF9"/>
    <w:rsid w:val="2BBE4F76"/>
    <w:rsid w:val="2BC7E35E"/>
    <w:rsid w:val="2BFE384A"/>
    <w:rsid w:val="2C2E5FF3"/>
    <w:rsid w:val="2C5B47C0"/>
    <w:rsid w:val="2D65FBE8"/>
    <w:rsid w:val="2DAB358A"/>
    <w:rsid w:val="2E06640D"/>
    <w:rsid w:val="2E2F608E"/>
    <w:rsid w:val="2E4DD88D"/>
    <w:rsid w:val="2E589C2A"/>
    <w:rsid w:val="2E628EF8"/>
    <w:rsid w:val="2EAA0DA9"/>
    <w:rsid w:val="2F220E26"/>
    <w:rsid w:val="2F327C4B"/>
    <w:rsid w:val="2F5BBE3E"/>
    <w:rsid w:val="2F7A54D0"/>
    <w:rsid w:val="2FB069A8"/>
    <w:rsid w:val="2FB11978"/>
    <w:rsid w:val="2FB56216"/>
    <w:rsid w:val="30132B5E"/>
    <w:rsid w:val="301DF303"/>
    <w:rsid w:val="3022432D"/>
    <w:rsid w:val="304C5F7A"/>
    <w:rsid w:val="3075F327"/>
    <w:rsid w:val="30807A12"/>
    <w:rsid w:val="31503A7E"/>
    <w:rsid w:val="319742C5"/>
    <w:rsid w:val="31D411E2"/>
    <w:rsid w:val="31E05C78"/>
    <w:rsid w:val="31FB6D30"/>
    <w:rsid w:val="32102D9B"/>
    <w:rsid w:val="322B0A1A"/>
    <w:rsid w:val="3262A2CB"/>
    <w:rsid w:val="3344B489"/>
    <w:rsid w:val="336C0B8E"/>
    <w:rsid w:val="33BFF85C"/>
    <w:rsid w:val="3404FB6A"/>
    <w:rsid w:val="34392209"/>
    <w:rsid w:val="345413A7"/>
    <w:rsid w:val="34C3D850"/>
    <w:rsid w:val="34CC42BC"/>
    <w:rsid w:val="3527030F"/>
    <w:rsid w:val="352980A3"/>
    <w:rsid w:val="35330CC8"/>
    <w:rsid w:val="354AD05A"/>
    <w:rsid w:val="355CC2B6"/>
    <w:rsid w:val="35891DA2"/>
    <w:rsid w:val="35CB2284"/>
    <w:rsid w:val="35CFCDDA"/>
    <w:rsid w:val="35E63371"/>
    <w:rsid w:val="3601A4CE"/>
    <w:rsid w:val="3610E2AB"/>
    <w:rsid w:val="3633EEAA"/>
    <w:rsid w:val="363A0618"/>
    <w:rsid w:val="369FB5B4"/>
    <w:rsid w:val="375A6CE7"/>
    <w:rsid w:val="376C62AA"/>
    <w:rsid w:val="37773381"/>
    <w:rsid w:val="3780BB66"/>
    <w:rsid w:val="3790D085"/>
    <w:rsid w:val="37B6BE86"/>
    <w:rsid w:val="3818F87B"/>
    <w:rsid w:val="386D414C"/>
    <w:rsid w:val="38BA0094"/>
    <w:rsid w:val="38CBC18C"/>
    <w:rsid w:val="38D1D6D6"/>
    <w:rsid w:val="38EB4E1F"/>
    <w:rsid w:val="3904D493"/>
    <w:rsid w:val="39505349"/>
    <w:rsid w:val="397AE4E3"/>
    <w:rsid w:val="397BCF48"/>
    <w:rsid w:val="3A62EDDE"/>
    <w:rsid w:val="3ACB762D"/>
    <w:rsid w:val="3B560937"/>
    <w:rsid w:val="3B62FD10"/>
    <w:rsid w:val="3B6BFDCB"/>
    <w:rsid w:val="3B9371DB"/>
    <w:rsid w:val="3BBC95F2"/>
    <w:rsid w:val="3BC36C00"/>
    <w:rsid w:val="3BD1A7FC"/>
    <w:rsid w:val="3BED4739"/>
    <w:rsid w:val="3BFB6B09"/>
    <w:rsid w:val="3C230B94"/>
    <w:rsid w:val="3C857AC6"/>
    <w:rsid w:val="3CC7B9D7"/>
    <w:rsid w:val="3CCA1E05"/>
    <w:rsid w:val="3D1CFF00"/>
    <w:rsid w:val="3D3C8CA5"/>
    <w:rsid w:val="3D4ADF88"/>
    <w:rsid w:val="3DD30054"/>
    <w:rsid w:val="3E13F84A"/>
    <w:rsid w:val="3E26E986"/>
    <w:rsid w:val="3E3A49CE"/>
    <w:rsid w:val="3ED65841"/>
    <w:rsid w:val="3F1002E2"/>
    <w:rsid w:val="3F35E481"/>
    <w:rsid w:val="3F4835B5"/>
    <w:rsid w:val="3F9450B3"/>
    <w:rsid w:val="3FC44FAD"/>
    <w:rsid w:val="3FC60441"/>
    <w:rsid w:val="3FD94274"/>
    <w:rsid w:val="4013B8A4"/>
    <w:rsid w:val="402101A3"/>
    <w:rsid w:val="4067C876"/>
    <w:rsid w:val="40944360"/>
    <w:rsid w:val="40A2DE05"/>
    <w:rsid w:val="40AE966B"/>
    <w:rsid w:val="40BD3971"/>
    <w:rsid w:val="411722F7"/>
    <w:rsid w:val="41358E57"/>
    <w:rsid w:val="4185A19E"/>
    <w:rsid w:val="41E3601B"/>
    <w:rsid w:val="426771E3"/>
    <w:rsid w:val="4293CFD6"/>
    <w:rsid w:val="42A01DC1"/>
    <w:rsid w:val="434C42FC"/>
    <w:rsid w:val="435D8D8D"/>
    <w:rsid w:val="436C2429"/>
    <w:rsid w:val="43BAC338"/>
    <w:rsid w:val="43BDE2A7"/>
    <w:rsid w:val="43C6FDEC"/>
    <w:rsid w:val="449C893F"/>
    <w:rsid w:val="44EC0BF4"/>
    <w:rsid w:val="452E5FB5"/>
    <w:rsid w:val="455A7C15"/>
    <w:rsid w:val="455A9C5B"/>
    <w:rsid w:val="4579A013"/>
    <w:rsid w:val="45827B89"/>
    <w:rsid w:val="45969EFD"/>
    <w:rsid w:val="46164379"/>
    <w:rsid w:val="46323259"/>
    <w:rsid w:val="474F0E45"/>
    <w:rsid w:val="4750CD1B"/>
    <w:rsid w:val="47D6E126"/>
    <w:rsid w:val="481152A0"/>
    <w:rsid w:val="481890CE"/>
    <w:rsid w:val="48B5528F"/>
    <w:rsid w:val="48C23C41"/>
    <w:rsid w:val="48DD57DF"/>
    <w:rsid w:val="48E862BC"/>
    <w:rsid w:val="48F5C392"/>
    <w:rsid w:val="49424E71"/>
    <w:rsid w:val="49733754"/>
    <w:rsid w:val="49B6C044"/>
    <w:rsid w:val="49CBCA72"/>
    <w:rsid w:val="49EC3521"/>
    <w:rsid w:val="49FAFD78"/>
    <w:rsid w:val="4A211F67"/>
    <w:rsid w:val="4A2659C6"/>
    <w:rsid w:val="4BDDE0B3"/>
    <w:rsid w:val="4BFBA461"/>
    <w:rsid w:val="4C24C540"/>
    <w:rsid w:val="4CACECB8"/>
    <w:rsid w:val="4CB9A02D"/>
    <w:rsid w:val="4CBC436F"/>
    <w:rsid w:val="4CC2A227"/>
    <w:rsid w:val="4CDE8758"/>
    <w:rsid w:val="4CEEEEB8"/>
    <w:rsid w:val="4CEF2747"/>
    <w:rsid w:val="4DB22E00"/>
    <w:rsid w:val="4DCC0C86"/>
    <w:rsid w:val="4DFE206F"/>
    <w:rsid w:val="4E2E0A1C"/>
    <w:rsid w:val="4E444522"/>
    <w:rsid w:val="4E56AA9E"/>
    <w:rsid w:val="4EA751BA"/>
    <w:rsid w:val="4ECCED5B"/>
    <w:rsid w:val="4ED7F615"/>
    <w:rsid w:val="4F1C0C32"/>
    <w:rsid w:val="4F5CE117"/>
    <w:rsid w:val="4FA0C45A"/>
    <w:rsid w:val="515772D6"/>
    <w:rsid w:val="51A2356A"/>
    <w:rsid w:val="51C43A7F"/>
    <w:rsid w:val="51E41CF5"/>
    <w:rsid w:val="527C1ED2"/>
    <w:rsid w:val="52E41184"/>
    <w:rsid w:val="531669FE"/>
    <w:rsid w:val="533CB3B0"/>
    <w:rsid w:val="5346EC22"/>
    <w:rsid w:val="536496D4"/>
    <w:rsid w:val="537ACFDA"/>
    <w:rsid w:val="53DABE75"/>
    <w:rsid w:val="546DE365"/>
    <w:rsid w:val="54ABD8A9"/>
    <w:rsid w:val="54AEE03D"/>
    <w:rsid w:val="54C942D6"/>
    <w:rsid w:val="55026737"/>
    <w:rsid w:val="55EC784C"/>
    <w:rsid w:val="5600F255"/>
    <w:rsid w:val="565D3D0E"/>
    <w:rsid w:val="566A030C"/>
    <w:rsid w:val="567BB6D9"/>
    <w:rsid w:val="56D3E664"/>
    <w:rsid w:val="56F6496A"/>
    <w:rsid w:val="57340234"/>
    <w:rsid w:val="57D3E78E"/>
    <w:rsid w:val="58004DD5"/>
    <w:rsid w:val="5834D9C3"/>
    <w:rsid w:val="588DC4BC"/>
    <w:rsid w:val="5962D566"/>
    <w:rsid w:val="597BA02F"/>
    <w:rsid w:val="59A3C317"/>
    <w:rsid w:val="5A048D6B"/>
    <w:rsid w:val="5A33070A"/>
    <w:rsid w:val="5A446709"/>
    <w:rsid w:val="5A4884C9"/>
    <w:rsid w:val="5A75E23A"/>
    <w:rsid w:val="5A834D59"/>
    <w:rsid w:val="5AC34184"/>
    <w:rsid w:val="5B5E8701"/>
    <w:rsid w:val="5BECFD19"/>
    <w:rsid w:val="5C46CD1A"/>
    <w:rsid w:val="5C4BB6AD"/>
    <w:rsid w:val="5D183573"/>
    <w:rsid w:val="5D2415CB"/>
    <w:rsid w:val="5D42EBF8"/>
    <w:rsid w:val="5D759897"/>
    <w:rsid w:val="5D830FA9"/>
    <w:rsid w:val="5D9A31C0"/>
    <w:rsid w:val="5DEE7746"/>
    <w:rsid w:val="5DF7A03A"/>
    <w:rsid w:val="5E50D454"/>
    <w:rsid w:val="5E5121B4"/>
    <w:rsid w:val="5E85D5F4"/>
    <w:rsid w:val="5E8EEEB7"/>
    <w:rsid w:val="5EC18C8B"/>
    <w:rsid w:val="5F26660B"/>
    <w:rsid w:val="5F2C9D45"/>
    <w:rsid w:val="5F4E30C1"/>
    <w:rsid w:val="5F884880"/>
    <w:rsid w:val="5FD20E63"/>
    <w:rsid w:val="5FD45D39"/>
    <w:rsid w:val="5FDAD48E"/>
    <w:rsid w:val="5FE45794"/>
    <w:rsid w:val="5FF23B6F"/>
    <w:rsid w:val="5FF49A86"/>
    <w:rsid w:val="60392440"/>
    <w:rsid w:val="6048D545"/>
    <w:rsid w:val="6058CDA9"/>
    <w:rsid w:val="60656043"/>
    <w:rsid w:val="60BDF2F4"/>
    <w:rsid w:val="6102C45A"/>
    <w:rsid w:val="6133AAE8"/>
    <w:rsid w:val="61910FA2"/>
    <w:rsid w:val="61C25983"/>
    <w:rsid w:val="628D6372"/>
    <w:rsid w:val="629C6642"/>
    <w:rsid w:val="62B9933A"/>
    <w:rsid w:val="62D2B68A"/>
    <w:rsid w:val="62E39E40"/>
    <w:rsid w:val="6314ADD0"/>
    <w:rsid w:val="6314ADD0"/>
    <w:rsid w:val="633F6A07"/>
    <w:rsid w:val="639350AF"/>
    <w:rsid w:val="640D923F"/>
    <w:rsid w:val="641EC64C"/>
    <w:rsid w:val="6445630A"/>
    <w:rsid w:val="6460D5A0"/>
    <w:rsid w:val="6466B49A"/>
    <w:rsid w:val="64943617"/>
    <w:rsid w:val="64A4A4B9"/>
    <w:rsid w:val="64D86017"/>
    <w:rsid w:val="65120778"/>
    <w:rsid w:val="65120778"/>
    <w:rsid w:val="6596F43C"/>
    <w:rsid w:val="65A19D99"/>
    <w:rsid w:val="65E879E2"/>
    <w:rsid w:val="65FDD464"/>
    <w:rsid w:val="662E0FF5"/>
    <w:rsid w:val="665CFEE3"/>
    <w:rsid w:val="66C0C691"/>
    <w:rsid w:val="67311C8E"/>
    <w:rsid w:val="6750298B"/>
    <w:rsid w:val="6751FAB5"/>
    <w:rsid w:val="6786F4AC"/>
    <w:rsid w:val="67D8EE36"/>
    <w:rsid w:val="67ED3C00"/>
    <w:rsid w:val="680852D6"/>
    <w:rsid w:val="6826B020"/>
    <w:rsid w:val="686A3907"/>
    <w:rsid w:val="68A34A90"/>
    <w:rsid w:val="68CF7C55"/>
    <w:rsid w:val="68E782A5"/>
    <w:rsid w:val="68F681AA"/>
    <w:rsid w:val="68FC5AC7"/>
    <w:rsid w:val="69694981"/>
    <w:rsid w:val="6973435E"/>
    <w:rsid w:val="697610C4"/>
    <w:rsid w:val="6982CFA7"/>
    <w:rsid w:val="69861CFC"/>
    <w:rsid w:val="699765D3"/>
    <w:rsid w:val="69F9CB3D"/>
    <w:rsid w:val="6A80DF1A"/>
    <w:rsid w:val="6A824CD9"/>
    <w:rsid w:val="6AF77859"/>
    <w:rsid w:val="6B37EEAF"/>
    <w:rsid w:val="6B481CC6"/>
    <w:rsid w:val="6B99025B"/>
    <w:rsid w:val="6C085B27"/>
    <w:rsid w:val="6CB3805D"/>
    <w:rsid w:val="6CDEBCD8"/>
    <w:rsid w:val="6CF4BCAE"/>
    <w:rsid w:val="6D0CE9AC"/>
    <w:rsid w:val="6D5A1EDC"/>
    <w:rsid w:val="6DA562F7"/>
    <w:rsid w:val="6E1B9309"/>
    <w:rsid w:val="6E4491F2"/>
    <w:rsid w:val="6E685DC5"/>
    <w:rsid w:val="6E68F928"/>
    <w:rsid w:val="6EB50B07"/>
    <w:rsid w:val="6EBB9A4F"/>
    <w:rsid w:val="6EE2B700"/>
    <w:rsid w:val="6EE89413"/>
    <w:rsid w:val="6F1DCDE1"/>
    <w:rsid w:val="6F88D02F"/>
    <w:rsid w:val="6FBBB098"/>
    <w:rsid w:val="6FC9BBC9"/>
    <w:rsid w:val="6FFE6736"/>
    <w:rsid w:val="7017F4C3"/>
    <w:rsid w:val="7061BC44"/>
    <w:rsid w:val="7088D6C2"/>
    <w:rsid w:val="70A82704"/>
    <w:rsid w:val="70AB1D32"/>
    <w:rsid w:val="70C7AB4A"/>
    <w:rsid w:val="70E216EF"/>
    <w:rsid w:val="719BC4AC"/>
    <w:rsid w:val="72128FB4"/>
    <w:rsid w:val="72C183EF"/>
    <w:rsid w:val="743E8622"/>
    <w:rsid w:val="74A2E658"/>
    <w:rsid w:val="74EB7B6B"/>
    <w:rsid w:val="752E1D24"/>
    <w:rsid w:val="75578AE3"/>
    <w:rsid w:val="75C58B56"/>
    <w:rsid w:val="75D17F43"/>
    <w:rsid w:val="768F2E64"/>
    <w:rsid w:val="76CA3CA7"/>
    <w:rsid w:val="770B47A6"/>
    <w:rsid w:val="77549828"/>
    <w:rsid w:val="775A6639"/>
    <w:rsid w:val="777B6B02"/>
    <w:rsid w:val="779C74AF"/>
    <w:rsid w:val="77CCDBB0"/>
    <w:rsid w:val="77E6F267"/>
    <w:rsid w:val="7801716B"/>
    <w:rsid w:val="780187D2"/>
    <w:rsid w:val="780CC1AE"/>
    <w:rsid w:val="780F297B"/>
    <w:rsid w:val="7885A8B3"/>
    <w:rsid w:val="789794F0"/>
    <w:rsid w:val="7929E2C3"/>
    <w:rsid w:val="792E7546"/>
    <w:rsid w:val="796EF258"/>
    <w:rsid w:val="7972A8FC"/>
    <w:rsid w:val="7997F8FB"/>
    <w:rsid w:val="79E0395B"/>
    <w:rsid w:val="79E6A7A9"/>
    <w:rsid w:val="79F5032E"/>
    <w:rsid w:val="7A24CE99"/>
    <w:rsid w:val="7A2E1591"/>
    <w:rsid w:val="7A42C9F0"/>
    <w:rsid w:val="7A71679C"/>
    <w:rsid w:val="7A72A3A6"/>
    <w:rsid w:val="7A816032"/>
    <w:rsid w:val="7AE9EAA0"/>
    <w:rsid w:val="7AFC7673"/>
    <w:rsid w:val="7B330FFC"/>
    <w:rsid w:val="7B8F8999"/>
    <w:rsid w:val="7BA9A460"/>
    <w:rsid w:val="7BB5470D"/>
    <w:rsid w:val="7BCD1C87"/>
    <w:rsid w:val="7BECE8DB"/>
    <w:rsid w:val="7C62F9DB"/>
    <w:rsid w:val="7C7C9A10"/>
    <w:rsid w:val="7C8A4E03"/>
    <w:rsid w:val="7CCDAC03"/>
    <w:rsid w:val="7CF559BC"/>
    <w:rsid w:val="7D8D1051"/>
    <w:rsid w:val="7D99BE98"/>
    <w:rsid w:val="7DE00615"/>
    <w:rsid w:val="7E14F6BD"/>
    <w:rsid w:val="7E7BE4B7"/>
    <w:rsid w:val="7E7E3587"/>
    <w:rsid w:val="7EBF3912"/>
    <w:rsid w:val="7EC3D136"/>
    <w:rsid w:val="7EFB17C3"/>
    <w:rsid w:val="7FDAB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70CC111-73CA-42A1-A0F4-588D78631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FF49A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05cd8876f3fe4c1a" /><Relationship Type="http://schemas.openxmlformats.org/officeDocument/2006/relationships/hyperlink" Target="https://linkedin.com/in/michael-karb-a27631162" TargetMode="External" Id="R8b5641d23fb4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Michael Karb</lastModifiedBy>
  <revision>5</revision>
  <dcterms:created xsi:type="dcterms:W3CDTF">2013-12-23T23:15:00.0000000Z</dcterms:created>
  <dcterms:modified xsi:type="dcterms:W3CDTF">2025-05-19T20:32:01.1705940Z</dcterms:modified>
  <category/>
</coreProperties>
</file>